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7BE2E" w14:textId="79E1B7FB" w:rsidR="00F4159B" w:rsidRPr="0028581F" w:rsidRDefault="0027460C" w:rsidP="000633B3">
      <w:pPr>
        <w:spacing w:after="0"/>
        <w:contextualSpacing/>
        <w:jc w:val="center"/>
        <w:rPr>
          <w:rFonts w:eastAsia="Courier New" w:cs="Courier New"/>
          <w:b/>
          <w:bCs/>
        </w:rPr>
      </w:pPr>
      <w:r w:rsidRPr="6B9E4DC0">
        <w:rPr>
          <w:rFonts w:eastAsia="Courier New" w:cs="Courier New"/>
          <w:b/>
          <w:bCs/>
        </w:rPr>
        <w:t>COMMONWEALTH OF MASSACHUSETTS</w:t>
      </w:r>
    </w:p>
    <w:p w14:paraId="2C67DC87" w14:textId="526D0A65" w:rsidR="0027460C" w:rsidRPr="0028581F" w:rsidRDefault="0027460C" w:rsidP="00C46AD5">
      <w:pPr>
        <w:spacing w:after="0"/>
        <w:contextualSpacing/>
        <w:jc w:val="center"/>
        <w:rPr>
          <w:rFonts w:eastAsia="Courier New" w:cs="Courier New"/>
          <w:b/>
        </w:rPr>
      </w:pPr>
      <w:r w:rsidRPr="0028581F">
        <w:rPr>
          <w:rFonts w:eastAsia="Courier New" w:cs="Courier New"/>
          <w:b/>
        </w:rPr>
        <w:t>APPEALS COURT</w:t>
      </w:r>
    </w:p>
    <w:p w14:paraId="20675A6C" w14:textId="05FDF1B1" w:rsidR="000D1372" w:rsidRPr="0028581F" w:rsidRDefault="00AC0757" w:rsidP="00C46AD5">
      <w:pPr>
        <w:spacing w:after="0"/>
        <w:jc w:val="center"/>
        <w:rPr>
          <w:rFonts w:eastAsia="Courier New" w:cs="Courier New"/>
          <w:b/>
        </w:rPr>
      </w:pPr>
      <w:r w:rsidRPr="0028581F">
        <w:rPr>
          <w:rFonts w:eastAsia="Courier New" w:cs="Courier New"/>
          <w:b/>
        </w:rPr>
        <w:t xml:space="preserve">Docket </w:t>
      </w:r>
      <w:r w:rsidR="0027460C" w:rsidRPr="0028581F">
        <w:rPr>
          <w:rFonts w:eastAsia="Courier New" w:cs="Courier New"/>
          <w:b/>
        </w:rPr>
        <w:t>N</w:t>
      </w:r>
      <w:r w:rsidRPr="0028581F">
        <w:rPr>
          <w:rFonts w:eastAsia="Courier New" w:cs="Courier New"/>
          <w:b/>
        </w:rPr>
        <w:t>umber</w:t>
      </w:r>
      <w:proofErr w:type="gramStart"/>
      <w:r w:rsidR="006772F2" w:rsidRPr="0028581F">
        <w:rPr>
          <w:rFonts w:eastAsia="Courier New" w:cs="Courier New"/>
          <w:b/>
        </w:rPr>
        <w:t>:</w:t>
      </w:r>
      <w:r w:rsidR="0027460C" w:rsidRPr="0028581F">
        <w:rPr>
          <w:rFonts w:eastAsia="Courier New" w:cs="Courier New"/>
          <w:b/>
        </w:rPr>
        <w:t xml:space="preserve"> </w:t>
      </w:r>
      <w:r w:rsidR="009B6E48" w:rsidRPr="0028581F">
        <w:rPr>
          <w:rFonts w:eastAsia="Courier New" w:cs="Courier New"/>
          <w:b/>
        </w:rPr>
        <w:t xml:space="preserve"> </w:t>
      </w:r>
      <w:r w:rsidR="00346ABA">
        <w:rPr>
          <w:rFonts w:eastAsia="Courier New" w:cs="Courier New"/>
          <w:b/>
        </w:rPr>
        <w:t>{</w:t>
      </w:r>
      <w:proofErr w:type="gramEnd"/>
      <w:r w:rsidR="00346ABA">
        <w:rPr>
          <w:rFonts w:eastAsia="Courier New" w:cs="Courier New"/>
          <w:b/>
        </w:rPr>
        <w:t xml:space="preserve">{ </w:t>
      </w:r>
      <w:proofErr w:type="spellStart"/>
      <w:r w:rsidR="00346ABA">
        <w:rPr>
          <w:rFonts w:eastAsia="Courier New" w:cs="Courier New"/>
          <w:b/>
        </w:rPr>
        <w:t>docket_number</w:t>
      </w:r>
      <w:proofErr w:type="spellEnd"/>
      <w:r w:rsidR="00346ABA">
        <w:rPr>
          <w:rFonts w:eastAsia="Courier New" w:cs="Courier New"/>
          <w:b/>
        </w:rPr>
        <w:t xml:space="preserve"> }}</w:t>
      </w:r>
    </w:p>
    <w:p w14:paraId="015D7B3E" w14:textId="3717A024" w:rsidR="0027460C" w:rsidRPr="0028581F" w:rsidRDefault="000633B3" w:rsidP="00C46AD5">
      <w:pPr>
        <w:spacing w:after="0"/>
        <w:jc w:val="center"/>
        <w:rPr>
          <w:rFonts w:eastAsia="Courier New" w:cs="Courier New"/>
          <w:b/>
        </w:rPr>
      </w:pPr>
      <w:r>
        <w:rPr>
          <w:rFonts w:ascii="Times New Roman" w:hAnsi="Times New Roman" w:cs="Times New Roman"/>
          <w:b/>
          <w:noProof/>
          <w:szCs w:val="24"/>
        </w:rPr>
      </w:r>
      <w:r w:rsidR="000633B3">
        <w:rPr>
          <w:rFonts w:ascii="Times New Roman" w:hAnsi="Times New Roman" w:cs="Times New Roman"/>
          <w:b/>
          <w:noProof/>
          <w:szCs w:val="24"/>
        </w:rPr>
        <w:pict w14:anchorId="0785A70B">
          <v:rect id="_x0000_i1025" alt="" style="width:468pt;height:.05pt;mso-width-percent:0;mso-height-percent:0;mso-width-percent:0;mso-height-percent:0" o:hralign="center" o:hrstd="t" o:hrnoshade="t" o:hr="t" fillcolor="black [3213]" stroked="f"/>
        </w:pict>
      </w:r>
    </w:p>
    <w:p w14:paraId="33F11D4E" w14:textId="7C49DA8C" w:rsidR="00AC0757" w:rsidRDefault="00346ABA" w:rsidP="00346ABA">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rFonts w:eastAsia="Courier New" w:cs="Courier New"/>
          <w:b/>
        </w:rPr>
      </w:pPr>
      <w:proofErr w:type="gramStart"/>
      <w:r>
        <w:rPr>
          <w:rFonts w:eastAsia="Courier New" w:cs="Courier New"/>
          <w:b/>
        </w:rPr>
        <w:t>{{ users</w:t>
      </w:r>
      <w:proofErr w:type="gramEnd"/>
      <w:r>
        <w:rPr>
          <w:rFonts w:eastAsia="Courier New" w:cs="Courier New"/>
          <w:b/>
        </w:rPr>
        <w:t>[0] }}</w:t>
      </w:r>
    </w:p>
    <w:p w14:paraId="6C6C0CE0" w14:textId="77777777" w:rsidR="00361864" w:rsidRPr="0028581F" w:rsidRDefault="00361864" w:rsidP="00C46AD5">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rPr>
          <w:rFonts w:eastAsia="Courier New" w:cs="Courier New"/>
          <w:b/>
        </w:rPr>
      </w:pPr>
    </w:p>
    <w:p w14:paraId="4E37F393" w14:textId="20C2BF66" w:rsidR="000D1372" w:rsidRPr="0028581F" w:rsidRDefault="000D1372" w:rsidP="00C46AD5">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rFonts w:eastAsia="Courier New" w:cs="Courier New"/>
          <w:b/>
        </w:rPr>
      </w:pPr>
      <w:r w:rsidRPr="0028581F">
        <w:rPr>
          <w:rFonts w:eastAsia="Courier New" w:cs="Courier New"/>
          <w:b/>
          <w:u w:val="single"/>
        </w:rPr>
        <w:t>v</w:t>
      </w:r>
      <w:r w:rsidRPr="0028581F">
        <w:rPr>
          <w:rFonts w:eastAsia="Courier New" w:cs="Courier New"/>
          <w:b/>
        </w:rPr>
        <w:t>.</w:t>
      </w:r>
    </w:p>
    <w:p w14:paraId="057D33A9" w14:textId="77777777" w:rsidR="00AC0757" w:rsidRPr="0028581F" w:rsidRDefault="00AC0757" w:rsidP="00C46AD5">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rFonts w:eastAsia="Courier New" w:cs="Courier New"/>
          <w:b/>
        </w:rPr>
      </w:pPr>
    </w:p>
    <w:p w14:paraId="538830DB" w14:textId="48D59E38" w:rsidR="000D1372" w:rsidRPr="0028581F" w:rsidRDefault="00346ABA" w:rsidP="00346ABA">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rFonts w:eastAsia="Courier New" w:cs="Courier New"/>
          <w:b/>
        </w:rPr>
      </w:pPr>
      <w:proofErr w:type="gramStart"/>
      <w:r>
        <w:rPr>
          <w:rFonts w:eastAsia="Courier New" w:cs="Courier New"/>
          <w:b/>
        </w:rPr>
        <w:t xml:space="preserve">{{ </w:t>
      </w:r>
      <w:proofErr w:type="spellStart"/>
      <w:r>
        <w:rPr>
          <w:rFonts w:eastAsia="Courier New" w:cs="Courier New"/>
          <w:b/>
        </w:rPr>
        <w:t>other</w:t>
      </w:r>
      <w:proofErr w:type="gramEnd"/>
      <w:r>
        <w:rPr>
          <w:rFonts w:eastAsia="Courier New" w:cs="Courier New"/>
          <w:b/>
        </w:rPr>
        <w:t>_parties</w:t>
      </w:r>
      <w:proofErr w:type="spellEnd"/>
      <w:r w:rsidR="007F4F91">
        <w:rPr>
          <w:rFonts w:eastAsia="Courier New" w:cs="Courier New"/>
          <w:b/>
        </w:rPr>
        <w:t>[0]</w:t>
      </w:r>
      <w:r>
        <w:rPr>
          <w:rFonts w:eastAsia="Courier New" w:cs="Courier New"/>
          <w:b/>
        </w:rPr>
        <w:t xml:space="preserve"> }}</w:t>
      </w:r>
    </w:p>
    <w:p w14:paraId="68F5E8C0" w14:textId="77777777" w:rsidR="00AC0757" w:rsidRPr="0028581F" w:rsidRDefault="00AC0757" w:rsidP="004C31F9">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line="240" w:lineRule="auto"/>
        <w:rPr>
          <w:rFonts w:eastAsia="Courier New" w:cs="Courier New"/>
          <w:b/>
        </w:rPr>
      </w:pPr>
    </w:p>
    <w:p w14:paraId="7CC7592E" w14:textId="079D73F4" w:rsidR="00B2234E" w:rsidRDefault="000633B3" w:rsidP="00B2234E">
      <w:pPr>
        <w:spacing w:after="0"/>
        <w:jc w:val="center"/>
        <w:rPr>
          <w:rFonts w:cs="Courier New"/>
          <w:b/>
          <w:szCs w:val="24"/>
        </w:rPr>
      </w:pPr>
      <w:r>
        <w:rPr>
          <w:b/>
          <w:noProof/>
        </w:rPr>
      </w:r>
      <w:r w:rsidR="000633B3">
        <w:rPr>
          <w:b/>
          <w:noProof/>
        </w:rPr>
        <w:pict w14:anchorId="0E8F2E00">
          <v:rect id="_x0000_i1026" alt="" style="width:468pt;height:.05pt;mso-width-percent:0;mso-height-percent:0;mso-width-percent:0;mso-height-percent:0" o:hralign="center" o:hrstd="t" o:hrnoshade="t" o:hr="t" fillcolor="black [3213]" stroked="f"/>
        </w:pict>
      </w:r>
    </w:p>
    <w:p w14:paraId="6BB0A115" w14:textId="622A1AFE" w:rsidR="0D63F08A" w:rsidRDefault="0D63F08A" w:rsidP="57FB0756">
      <w:pPr>
        <w:pStyle w:val="NoSpacing"/>
        <w:jc w:val="center"/>
        <w:rPr>
          <w:rFonts w:eastAsia="Courier New" w:cs="Courier New"/>
          <w:szCs w:val="24"/>
        </w:rPr>
      </w:pPr>
      <w:r w:rsidRPr="57FB0756">
        <w:rPr>
          <w:rFonts w:eastAsia="Courier New" w:cs="Courier New"/>
          <w:b/>
          <w:bCs/>
          <w:color w:val="000000" w:themeColor="text1"/>
          <w:szCs w:val="24"/>
        </w:rPr>
        <w:t>On Appeal From</w:t>
      </w:r>
      <w:r w:rsidRPr="57FB0756">
        <w:rPr>
          <w:rFonts w:eastAsia="Courier New" w:cs="Courier New"/>
          <w:color w:val="000000" w:themeColor="text1"/>
          <w:szCs w:val="24"/>
        </w:rPr>
        <w:t xml:space="preserve"> </w:t>
      </w:r>
      <w:proofErr w:type="gramStart"/>
      <w:r w:rsidR="003D6629">
        <w:rPr>
          <w:rFonts w:eastAsia="Courier New" w:cs="Courier New"/>
          <w:b/>
          <w:bCs/>
          <w:color w:val="000000" w:themeColor="text1"/>
          <w:szCs w:val="24"/>
        </w:rPr>
        <w:t xml:space="preserve">{{ </w:t>
      </w:r>
      <w:proofErr w:type="spellStart"/>
      <w:r w:rsidR="003D6629">
        <w:rPr>
          <w:rFonts w:eastAsia="Courier New" w:cs="Courier New"/>
          <w:b/>
          <w:bCs/>
          <w:color w:val="000000" w:themeColor="text1"/>
          <w:szCs w:val="24"/>
        </w:rPr>
        <w:t>trial</w:t>
      </w:r>
      <w:proofErr w:type="gramEnd"/>
      <w:r w:rsidR="003D6629">
        <w:rPr>
          <w:rFonts w:eastAsia="Courier New" w:cs="Courier New"/>
          <w:b/>
          <w:bCs/>
          <w:color w:val="000000" w:themeColor="text1"/>
          <w:szCs w:val="24"/>
        </w:rPr>
        <w:t>_court</w:t>
      </w:r>
      <w:proofErr w:type="spellEnd"/>
      <w:r w:rsidR="003D6629">
        <w:rPr>
          <w:rFonts w:eastAsia="Courier New" w:cs="Courier New"/>
          <w:b/>
          <w:bCs/>
          <w:color w:val="000000" w:themeColor="text1"/>
          <w:szCs w:val="24"/>
        </w:rPr>
        <w:t xml:space="preserve"> }}</w:t>
      </w:r>
    </w:p>
    <w:p w14:paraId="397DD91A" w14:textId="2D839B0B" w:rsidR="57FB0756" w:rsidRDefault="57FB0756" w:rsidP="57FB0756">
      <w:pPr>
        <w:pStyle w:val="NoSpacing"/>
        <w:jc w:val="center"/>
        <w:rPr>
          <w:rFonts w:eastAsia="Courier New" w:cs="Courier New"/>
          <w:color w:val="000000" w:themeColor="text1"/>
          <w:szCs w:val="24"/>
        </w:rPr>
      </w:pPr>
    </w:p>
    <w:p w14:paraId="2E368F88" w14:textId="3B4CF644" w:rsidR="007045DE" w:rsidRDefault="007045DE" w:rsidP="47376348">
      <w:pPr>
        <w:pStyle w:val="NoSpacing"/>
        <w:jc w:val="center"/>
        <w:rPr>
          <w:rFonts w:eastAsia="Courier New" w:cs="Courier New"/>
          <w:b/>
          <w:bCs/>
        </w:rPr>
      </w:pPr>
      <w:r w:rsidRPr="47376348">
        <w:rPr>
          <w:rFonts w:eastAsia="Courier New" w:cs="Courier New"/>
          <w:b/>
          <w:bCs/>
        </w:rPr>
        <w:t xml:space="preserve">Informal </w:t>
      </w:r>
      <w:r w:rsidR="379F84F6" w:rsidRPr="47376348">
        <w:rPr>
          <w:rFonts w:eastAsia="Courier New" w:cs="Courier New"/>
          <w:b/>
          <w:bCs/>
        </w:rPr>
        <w:t xml:space="preserve">Appellant </w:t>
      </w:r>
      <w:r w:rsidR="006772F2" w:rsidRPr="47376348">
        <w:rPr>
          <w:rFonts w:eastAsia="Courier New" w:cs="Courier New"/>
          <w:b/>
          <w:bCs/>
        </w:rPr>
        <w:t xml:space="preserve">Brief of </w:t>
      </w:r>
      <w:proofErr w:type="gramStart"/>
      <w:r w:rsidR="00BD4270">
        <w:rPr>
          <w:rFonts w:eastAsia="Courier New" w:cs="Courier New"/>
          <w:b/>
          <w:bCs/>
        </w:rPr>
        <w:t>{{ users</w:t>
      </w:r>
      <w:proofErr w:type="gramEnd"/>
      <w:r w:rsidR="00BD4270">
        <w:rPr>
          <w:rFonts w:eastAsia="Courier New" w:cs="Courier New"/>
          <w:b/>
          <w:bCs/>
        </w:rPr>
        <w:t>[0] }}</w:t>
      </w:r>
    </w:p>
    <w:p w14:paraId="3D215E9C" w14:textId="3E75FB02" w:rsidR="00B2234E" w:rsidRDefault="000633B3" w:rsidP="00B2234E">
      <w:pPr>
        <w:spacing w:after="0"/>
        <w:jc w:val="center"/>
        <w:rPr>
          <w:rFonts w:cs="Courier New"/>
          <w:b/>
          <w:szCs w:val="24"/>
        </w:rPr>
      </w:pPr>
      <w:r>
        <w:rPr>
          <w:b/>
          <w:noProof/>
        </w:rPr>
      </w:r>
      <w:r w:rsidR="000633B3">
        <w:rPr>
          <w:b/>
          <w:noProof/>
        </w:rPr>
        <w:pict w14:anchorId="76214D71">
          <v:rect id="_x0000_i1027" alt="" style="width:468pt;height:.05pt;mso-width-percent:0;mso-height-percent:0;mso-width-percent:0;mso-height-percent:0" o:hralign="center" o:hrstd="t" o:hrnoshade="t" o:hr="t" fillcolor="black [3213]" stroked="f"/>
        </w:pict>
      </w:r>
    </w:p>
    <w:p w14:paraId="206A36FB" w14:textId="77777777" w:rsidR="005C5739" w:rsidRDefault="005C5739" w:rsidP="005C3C75">
      <w:pPr>
        <w:pStyle w:val="NoSpacing"/>
        <w:tabs>
          <w:tab w:val="right" w:pos="7920"/>
        </w:tabs>
        <w:rPr>
          <w:rFonts w:eastAsia="Courier New" w:cs="Courier New"/>
        </w:rPr>
      </w:pPr>
    </w:p>
    <w:p w14:paraId="44300D83" w14:textId="3EED0BD1" w:rsidR="00B319C6" w:rsidRPr="0028581F" w:rsidRDefault="005C3C75" w:rsidP="005C3C75">
      <w:pPr>
        <w:pStyle w:val="NoSpacing"/>
        <w:tabs>
          <w:tab w:val="right" w:pos="7920"/>
        </w:tabs>
        <w:rPr>
          <w:rFonts w:eastAsia="Courier New" w:cs="Courier New"/>
        </w:rPr>
      </w:pPr>
      <w:r w:rsidRPr="0028581F">
        <w:rPr>
          <w:rFonts w:eastAsia="Courier New" w:cs="Courier New"/>
        </w:rPr>
        <w:t>Date</w:t>
      </w:r>
      <w:proofErr w:type="gramStart"/>
      <w:r w:rsidRPr="0028581F">
        <w:rPr>
          <w:rFonts w:eastAsia="Courier New" w:cs="Courier New"/>
        </w:rPr>
        <w:t>:</w:t>
      </w:r>
      <w:r w:rsidR="00E46821">
        <w:rPr>
          <w:rFonts w:eastAsia="Courier New" w:cs="Courier New"/>
        </w:rPr>
        <w:t xml:space="preserve"> </w:t>
      </w:r>
      <w:r w:rsidRPr="0028581F">
        <w:rPr>
          <w:rFonts w:eastAsia="Courier New" w:cs="Courier New"/>
        </w:rPr>
        <w:t xml:space="preserve"> </w:t>
      </w:r>
      <w:r w:rsidR="00F73FCF">
        <w:rPr>
          <w:rFonts w:eastAsia="Courier New" w:cs="Courier New"/>
        </w:rPr>
        <w:t>{</w:t>
      </w:r>
      <w:proofErr w:type="gramEnd"/>
      <w:r w:rsidR="00F73FCF">
        <w:rPr>
          <w:rFonts w:eastAsia="Courier New" w:cs="Courier New"/>
        </w:rPr>
        <w:t xml:space="preserve">{ </w:t>
      </w:r>
      <w:r w:rsidR="002F5350">
        <w:rPr>
          <w:rFonts w:eastAsia="Courier New" w:cs="Courier New"/>
        </w:rPr>
        <w:t>users[0].</w:t>
      </w:r>
      <w:proofErr w:type="spellStart"/>
      <w:r w:rsidR="002F5350">
        <w:rPr>
          <w:rFonts w:eastAsia="Courier New" w:cs="Courier New"/>
        </w:rPr>
        <w:t>signature_date</w:t>
      </w:r>
      <w:proofErr w:type="spellEnd"/>
      <w:r w:rsidR="002F5350">
        <w:rPr>
          <w:rFonts w:eastAsia="Courier New" w:cs="Courier New"/>
        </w:rPr>
        <w:t xml:space="preserve"> </w:t>
      </w:r>
      <w:r w:rsidR="00F73FCF">
        <w:rPr>
          <w:rFonts w:eastAsia="Courier New" w:cs="Courier New"/>
        </w:rPr>
        <w:t>}}</w:t>
      </w:r>
    </w:p>
    <w:p w14:paraId="1B61138F" w14:textId="5E821928" w:rsidR="00B319C6" w:rsidRPr="0028581F" w:rsidRDefault="007045DE" w:rsidP="6636A8CD">
      <w:pPr>
        <w:pStyle w:val="NoSpacing"/>
        <w:tabs>
          <w:tab w:val="right" w:pos="7920"/>
        </w:tabs>
        <w:rPr>
          <w:rFonts w:eastAsia="Courier New" w:cs="Courier New"/>
        </w:rPr>
      </w:pPr>
      <w:r w:rsidRPr="0028581F">
        <w:rPr>
          <w:rFonts w:eastAsia="Courier New" w:cs="Courier New"/>
        </w:rPr>
        <w:t>Your</w:t>
      </w:r>
      <w:r w:rsidR="00F376ED" w:rsidRPr="0028581F">
        <w:rPr>
          <w:rFonts w:eastAsia="Courier New" w:cs="Courier New"/>
        </w:rPr>
        <w:t xml:space="preserve"> </w:t>
      </w:r>
      <w:r w:rsidR="00752771">
        <w:rPr>
          <w:rFonts w:eastAsia="Courier New" w:cs="Courier New"/>
        </w:rPr>
        <w:t>n</w:t>
      </w:r>
      <w:r w:rsidRPr="0028581F">
        <w:rPr>
          <w:rFonts w:eastAsia="Courier New" w:cs="Courier New"/>
        </w:rPr>
        <w:t>ame</w:t>
      </w:r>
      <w:r w:rsidR="00517A7A" w:rsidRPr="0028581F">
        <w:rPr>
          <w:rFonts w:eastAsia="Courier New" w:cs="Courier New"/>
        </w:rPr>
        <w:t>:</w:t>
      </w:r>
      <w:r w:rsidR="00F73FCF">
        <w:rPr>
          <w:rFonts w:eastAsia="Courier New" w:cs="Courier New"/>
        </w:rPr>
        <w:t xml:space="preserve"> </w:t>
      </w:r>
      <w:proofErr w:type="gramStart"/>
      <w:r w:rsidR="00B94EE1">
        <w:rPr>
          <w:rFonts w:eastAsia="Courier New" w:cs="Courier New"/>
        </w:rPr>
        <w:t>{{</w:t>
      </w:r>
      <w:r w:rsidR="00F73FCF">
        <w:rPr>
          <w:rFonts w:eastAsia="Courier New" w:cs="Courier New"/>
        </w:rPr>
        <w:t xml:space="preserve"> users</w:t>
      </w:r>
      <w:proofErr w:type="gramEnd"/>
      <w:r w:rsidR="00F73FCF">
        <w:rPr>
          <w:rFonts w:eastAsia="Courier New" w:cs="Courier New"/>
        </w:rPr>
        <w:t xml:space="preserve">[0] </w:t>
      </w:r>
      <w:r w:rsidR="00B94EE1">
        <w:rPr>
          <w:rFonts w:eastAsia="Courier New" w:cs="Courier New"/>
        </w:rPr>
        <w:t>}}</w:t>
      </w:r>
    </w:p>
    <w:p w14:paraId="4D746D1C" w14:textId="400C05DF" w:rsidR="00B319C6" w:rsidRPr="0028581F" w:rsidRDefault="44660AD0" w:rsidP="6636A8CD">
      <w:pPr>
        <w:pStyle w:val="NoSpacing"/>
        <w:tabs>
          <w:tab w:val="right" w:pos="7920"/>
        </w:tabs>
        <w:rPr>
          <w:rFonts w:eastAsia="Courier New" w:cs="Courier New"/>
        </w:rPr>
      </w:pPr>
      <w:r w:rsidRPr="0028581F">
        <w:rPr>
          <w:rFonts w:eastAsia="Courier New" w:cs="Courier New"/>
        </w:rPr>
        <w:t>Your pronouns (optional</w:t>
      </w:r>
      <w:r w:rsidR="00F73FCF">
        <w:rPr>
          <w:rFonts w:eastAsia="Courier New" w:cs="Courier New"/>
        </w:rPr>
        <w:t>)</w:t>
      </w:r>
      <w:r w:rsidRPr="0028581F">
        <w:rPr>
          <w:rFonts w:eastAsia="Courier New" w:cs="Courier New"/>
        </w:rPr>
        <w:t>:</w:t>
      </w:r>
      <w:r w:rsidR="00F73FCF">
        <w:rPr>
          <w:rFonts w:eastAsia="Courier New" w:cs="Courier New"/>
        </w:rPr>
        <w:t xml:space="preserve"> </w:t>
      </w:r>
      <w:proofErr w:type="gramStart"/>
      <w:r w:rsidR="00B94EE1">
        <w:rPr>
          <w:rFonts w:eastAsia="Courier New" w:cs="Courier New"/>
        </w:rPr>
        <w:t>{</w:t>
      </w:r>
      <w:r w:rsidR="006B00E2">
        <w:rPr>
          <w:rFonts w:eastAsia="Courier New" w:cs="Courier New"/>
        </w:rPr>
        <w:t>{ users</w:t>
      </w:r>
      <w:proofErr w:type="gramEnd"/>
      <w:r w:rsidR="006B00E2">
        <w:rPr>
          <w:rFonts w:eastAsia="Courier New" w:cs="Courier New"/>
        </w:rPr>
        <w:t>[0].pronouns }}</w:t>
      </w:r>
      <w:r w:rsidR="00F73FCF">
        <w:rPr>
          <w:rFonts w:eastAsia="Courier New" w:cs="Courier New"/>
        </w:rPr>
        <w:t xml:space="preserve"> </w:t>
      </w:r>
    </w:p>
    <w:p w14:paraId="13D6B10E" w14:textId="284A1CE5" w:rsidR="00B319C6" w:rsidRPr="0028581F" w:rsidRDefault="007045DE" w:rsidP="00B319C6">
      <w:pPr>
        <w:pStyle w:val="NoSpacing"/>
        <w:tabs>
          <w:tab w:val="right" w:pos="7920"/>
        </w:tabs>
        <w:rPr>
          <w:rFonts w:eastAsia="Courier New" w:cs="Courier New"/>
        </w:rPr>
      </w:pPr>
      <w:r w:rsidRPr="0028581F">
        <w:rPr>
          <w:rFonts w:eastAsia="Courier New" w:cs="Courier New"/>
        </w:rPr>
        <w:t xml:space="preserve">Your </w:t>
      </w:r>
      <w:r w:rsidR="00752771">
        <w:rPr>
          <w:rFonts w:eastAsia="Courier New" w:cs="Courier New"/>
        </w:rPr>
        <w:t>a</w:t>
      </w:r>
      <w:r w:rsidRPr="0028581F">
        <w:rPr>
          <w:rFonts w:eastAsia="Courier New" w:cs="Courier New"/>
        </w:rPr>
        <w:t>ddress</w:t>
      </w:r>
      <w:r w:rsidR="00517A7A" w:rsidRPr="0028581F">
        <w:rPr>
          <w:rFonts w:eastAsia="Courier New" w:cs="Courier New"/>
        </w:rPr>
        <w:t>:</w:t>
      </w:r>
      <w:r w:rsidR="006B00E2">
        <w:rPr>
          <w:rFonts w:eastAsia="Courier New" w:cs="Courier New"/>
        </w:rPr>
        <w:t xml:space="preserve"> </w:t>
      </w:r>
      <w:proofErr w:type="gramStart"/>
      <w:r w:rsidR="00B94EE1">
        <w:rPr>
          <w:rFonts w:eastAsia="Courier New" w:cs="Courier New"/>
        </w:rPr>
        <w:t>{</w:t>
      </w:r>
      <w:r w:rsidR="006B00E2">
        <w:rPr>
          <w:rFonts w:eastAsia="Courier New" w:cs="Courier New"/>
        </w:rPr>
        <w:t>{</w:t>
      </w:r>
      <w:r w:rsidR="00B94EE1">
        <w:rPr>
          <w:rFonts w:eastAsia="Courier New" w:cs="Courier New"/>
        </w:rPr>
        <w:t xml:space="preserve"> </w:t>
      </w:r>
      <w:r w:rsidR="006B00E2">
        <w:rPr>
          <w:rFonts w:eastAsia="Courier New" w:cs="Courier New"/>
        </w:rPr>
        <w:t>users</w:t>
      </w:r>
      <w:proofErr w:type="gramEnd"/>
      <w:r w:rsidR="006B00E2">
        <w:rPr>
          <w:rFonts w:eastAsia="Courier New" w:cs="Courier New"/>
        </w:rPr>
        <w:t>[0]</w:t>
      </w:r>
      <w:r w:rsidR="003B4FAF">
        <w:rPr>
          <w:rFonts w:eastAsia="Courier New" w:cs="Courier New"/>
        </w:rPr>
        <w:t>.</w:t>
      </w:r>
      <w:proofErr w:type="spellStart"/>
      <w:r w:rsidR="003B4FAF">
        <w:rPr>
          <w:rFonts w:eastAsia="Courier New" w:cs="Courier New"/>
        </w:rPr>
        <w:t>address.on_one_line</w:t>
      </w:r>
      <w:proofErr w:type="spellEnd"/>
      <w:r w:rsidR="003B4FAF">
        <w:rPr>
          <w:rFonts w:eastAsia="Courier New" w:cs="Courier New"/>
        </w:rPr>
        <w:t xml:space="preserve"> }}</w:t>
      </w:r>
    </w:p>
    <w:p w14:paraId="73E876BF" w14:textId="2CCAA572" w:rsidR="00B319C6" w:rsidRPr="0028581F" w:rsidRDefault="007045DE" w:rsidP="00B319C6">
      <w:pPr>
        <w:pStyle w:val="NoSpacing"/>
        <w:tabs>
          <w:tab w:val="right" w:pos="7920"/>
        </w:tabs>
        <w:rPr>
          <w:rFonts w:eastAsia="Courier New" w:cs="Courier New"/>
        </w:rPr>
      </w:pPr>
      <w:r w:rsidRPr="0028581F">
        <w:rPr>
          <w:rFonts w:eastAsia="Courier New" w:cs="Courier New"/>
        </w:rPr>
        <w:t xml:space="preserve">Your </w:t>
      </w:r>
      <w:r w:rsidR="00752771">
        <w:rPr>
          <w:rFonts w:eastAsia="Courier New" w:cs="Courier New"/>
        </w:rPr>
        <w:t>p</w:t>
      </w:r>
      <w:r w:rsidRPr="0028581F">
        <w:rPr>
          <w:rFonts w:eastAsia="Courier New" w:cs="Courier New"/>
        </w:rPr>
        <w:t xml:space="preserve">hone </w:t>
      </w:r>
      <w:r w:rsidR="00752771">
        <w:rPr>
          <w:rFonts w:eastAsia="Courier New" w:cs="Courier New"/>
        </w:rPr>
        <w:t>n</w:t>
      </w:r>
      <w:r w:rsidRPr="0028581F">
        <w:rPr>
          <w:rFonts w:eastAsia="Courier New" w:cs="Courier New"/>
        </w:rPr>
        <w:t>umber</w:t>
      </w:r>
      <w:r w:rsidR="00517A7A" w:rsidRPr="0028581F">
        <w:rPr>
          <w:rFonts w:eastAsia="Courier New" w:cs="Courier New"/>
        </w:rPr>
        <w:t>:</w:t>
      </w:r>
      <w:r w:rsidR="00B94EE1">
        <w:rPr>
          <w:rFonts w:eastAsia="Courier New" w:cs="Courier New"/>
        </w:rPr>
        <w:t xml:space="preserve"> </w:t>
      </w:r>
      <w:proofErr w:type="gramStart"/>
      <w:r w:rsidR="00B94EE1">
        <w:rPr>
          <w:rFonts w:eastAsia="Courier New" w:cs="Courier New"/>
        </w:rPr>
        <w:t>{{ users</w:t>
      </w:r>
      <w:proofErr w:type="gramEnd"/>
      <w:r w:rsidR="00B94EE1">
        <w:rPr>
          <w:rFonts w:eastAsia="Courier New" w:cs="Courier New"/>
        </w:rPr>
        <w:t>[0].</w:t>
      </w:r>
      <w:proofErr w:type="spellStart"/>
      <w:r w:rsidR="00B94EE1">
        <w:rPr>
          <w:rFonts w:eastAsia="Courier New" w:cs="Courier New"/>
        </w:rPr>
        <w:t>phone_number</w:t>
      </w:r>
      <w:proofErr w:type="spellEnd"/>
      <w:r w:rsidR="00B94EE1">
        <w:rPr>
          <w:rFonts w:eastAsia="Courier New" w:cs="Courier New"/>
        </w:rPr>
        <w:t xml:space="preserve"> }}</w:t>
      </w:r>
    </w:p>
    <w:p w14:paraId="72C1D38D" w14:textId="2C88B069" w:rsidR="00F376ED" w:rsidRPr="0028581F" w:rsidRDefault="007045DE" w:rsidP="00B319C6">
      <w:pPr>
        <w:pStyle w:val="NoSpacing"/>
        <w:tabs>
          <w:tab w:val="right" w:pos="7920"/>
        </w:tabs>
        <w:rPr>
          <w:rFonts w:eastAsia="Courier New" w:cs="Courier New"/>
        </w:rPr>
      </w:pPr>
      <w:r w:rsidRPr="0028581F">
        <w:rPr>
          <w:rFonts w:eastAsia="Courier New" w:cs="Courier New"/>
        </w:rPr>
        <w:t xml:space="preserve">Your </w:t>
      </w:r>
      <w:r w:rsidR="00752771">
        <w:rPr>
          <w:rFonts w:eastAsia="Courier New" w:cs="Courier New"/>
        </w:rPr>
        <w:t>e</w:t>
      </w:r>
      <w:r w:rsidRPr="0028581F">
        <w:rPr>
          <w:rFonts w:eastAsia="Courier New" w:cs="Courier New"/>
        </w:rPr>
        <w:t xml:space="preserve">mail </w:t>
      </w:r>
      <w:r w:rsidR="00752771">
        <w:rPr>
          <w:rFonts w:eastAsia="Courier New" w:cs="Courier New"/>
        </w:rPr>
        <w:t>a</w:t>
      </w:r>
      <w:r w:rsidRPr="0028581F">
        <w:rPr>
          <w:rFonts w:eastAsia="Courier New" w:cs="Courier New"/>
        </w:rPr>
        <w:t>ddress</w:t>
      </w:r>
      <w:r w:rsidR="00517A7A" w:rsidRPr="0028581F">
        <w:rPr>
          <w:rFonts w:eastAsia="Courier New" w:cs="Courier New"/>
        </w:rPr>
        <w:t>:</w:t>
      </w:r>
      <w:r w:rsidR="00B94EE1">
        <w:rPr>
          <w:rFonts w:eastAsia="Courier New" w:cs="Courier New"/>
        </w:rPr>
        <w:t xml:space="preserve"> </w:t>
      </w:r>
      <w:r w:rsidR="00EF6EB7">
        <w:rPr>
          <w:rFonts w:eastAsia="Courier New" w:cs="Courier New"/>
        </w:rPr>
        <w:t>{{</w:t>
      </w:r>
      <w:proofErr w:type="gramStart"/>
      <w:r w:rsidR="00EF6EB7">
        <w:rPr>
          <w:rFonts w:eastAsia="Courier New" w:cs="Courier New"/>
        </w:rPr>
        <w:t>users[</w:t>
      </w:r>
      <w:proofErr w:type="gramEnd"/>
      <w:r w:rsidR="00EF6EB7">
        <w:rPr>
          <w:rFonts w:eastAsia="Courier New" w:cs="Courier New"/>
        </w:rPr>
        <w:t>0].email }}</w:t>
      </w:r>
    </w:p>
    <w:p w14:paraId="7A7CED70" w14:textId="77777777" w:rsidR="00C46AD5" w:rsidRDefault="00C46AD5" w:rsidP="00E46821">
      <w:pPr>
        <w:spacing w:after="0" w:line="240" w:lineRule="auto"/>
        <w:rPr>
          <w:rFonts w:eastAsia="Courier New" w:cs="Courier New"/>
          <w:b/>
        </w:rPr>
      </w:pPr>
    </w:p>
    <w:p w14:paraId="2BD75CCB" w14:textId="77777777" w:rsidR="00E46821" w:rsidRDefault="00E46821" w:rsidP="00E46821">
      <w:pPr>
        <w:spacing w:after="0" w:line="240" w:lineRule="auto"/>
        <w:rPr>
          <w:rFonts w:eastAsia="Courier New" w:cs="Courier New"/>
          <w:b/>
        </w:rPr>
      </w:pPr>
    </w:p>
    <w:p w14:paraId="53D44B5A" w14:textId="2D6A72BC" w:rsidR="007045DE" w:rsidRPr="0028581F" w:rsidRDefault="007045DE" w:rsidP="6636A8CD">
      <w:pPr>
        <w:spacing w:line="276" w:lineRule="auto"/>
        <w:rPr>
          <w:rFonts w:eastAsia="Courier New" w:cs="Courier New"/>
          <w:b/>
        </w:rPr>
      </w:pPr>
      <w:r w:rsidRPr="00D90641">
        <w:rPr>
          <w:rFonts w:eastAsia="Courier New" w:cs="Courier New"/>
          <w:b/>
          <w:color w:val="FF0000"/>
        </w:rPr>
        <w:t xml:space="preserve">Page limit:  Please note the </w:t>
      </w:r>
      <w:r w:rsidR="00517A7A" w:rsidRPr="00D90641">
        <w:rPr>
          <w:rFonts w:eastAsia="Courier New" w:cs="Courier New"/>
          <w:b/>
          <w:color w:val="FF0000"/>
        </w:rPr>
        <w:t xml:space="preserve">maximum </w:t>
      </w:r>
      <w:r w:rsidRPr="00D90641">
        <w:rPr>
          <w:rFonts w:eastAsia="Courier New" w:cs="Courier New"/>
          <w:b/>
          <w:color w:val="FF0000"/>
        </w:rPr>
        <w:t xml:space="preserve">page limit for filing an informal brief using this form is </w:t>
      </w:r>
      <w:r w:rsidR="2EF166AD" w:rsidRPr="00D90641">
        <w:rPr>
          <w:rFonts w:eastAsia="Courier New" w:cs="Courier New"/>
          <w:b/>
          <w:color w:val="FF0000"/>
          <w:u w:val="single"/>
        </w:rPr>
        <w:t>thirty</w:t>
      </w:r>
      <w:r w:rsidR="2EF166AD" w:rsidRPr="00D90641">
        <w:rPr>
          <w:rFonts w:eastAsia="Courier New" w:cs="Courier New"/>
          <w:b/>
          <w:color w:val="FF0000"/>
        </w:rPr>
        <w:t xml:space="preserve"> (30)</w:t>
      </w:r>
      <w:r w:rsidRPr="00D90641">
        <w:rPr>
          <w:rFonts w:eastAsia="Courier New" w:cs="Courier New"/>
          <w:b/>
          <w:color w:val="FF0000"/>
        </w:rPr>
        <w:t xml:space="preserve"> pages</w:t>
      </w:r>
      <w:r w:rsidR="001678CF" w:rsidRPr="00D90641">
        <w:rPr>
          <w:rFonts w:eastAsia="Courier New" w:cs="Courier New"/>
          <w:b/>
          <w:color w:val="FF0000"/>
        </w:rPr>
        <w:t xml:space="preserve"> of double-spaced text</w:t>
      </w:r>
      <w:r w:rsidR="66DE3E07" w:rsidRPr="00D90641">
        <w:rPr>
          <w:rFonts w:eastAsia="Courier New" w:cs="Courier New"/>
          <w:b/>
          <w:bCs/>
          <w:color w:val="FF0000"/>
        </w:rPr>
        <w:t xml:space="preserve"> in Courier, Courier New, or any other monospaced font</w:t>
      </w:r>
      <w:r w:rsidR="2439A71C" w:rsidRPr="00D90641">
        <w:rPr>
          <w:rFonts w:eastAsia="Courier New" w:cs="Courier New"/>
          <w:b/>
          <w:bCs/>
          <w:color w:val="FF0000"/>
        </w:rPr>
        <w:t>,</w:t>
      </w:r>
      <w:r w:rsidR="66DE3E07" w:rsidRPr="00D90641">
        <w:rPr>
          <w:rFonts w:eastAsia="Courier New" w:cs="Courier New"/>
          <w:b/>
          <w:bCs/>
          <w:color w:val="FF0000"/>
        </w:rPr>
        <w:t xml:space="preserve"> no smaller than 12-point</w:t>
      </w:r>
      <w:r w:rsidR="050A2702" w:rsidRPr="00D90641">
        <w:rPr>
          <w:rFonts w:eastAsia="Courier New" w:cs="Courier New"/>
          <w:b/>
          <w:bCs/>
          <w:color w:val="FF0000"/>
        </w:rPr>
        <w:t xml:space="preserve"> </w:t>
      </w:r>
      <w:r w:rsidR="1FF1A629" w:rsidRPr="00D90641">
        <w:rPr>
          <w:rFonts w:eastAsia="Courier New" w:cs="Courier New"/>
          <w:b/>
          <w:bCs/>
          <w:color w:val="FF0000"/>
        </w:rPr>
        <w:t>(This form uses Courier New 12 point)</w:t>
      </w:r>
      <w:r w:rsidR="00C46AD5" w:rsidRPr="00D90641">
        <w:rPr>
          <w:rFonts w:eastAsia="Courier New" w:cs="Courier New"/>
          <w:b/>
          <w:bCs/>
          <w:color w:val="FF0000"/>
        </w:rPr>
        <w:t xml:space="preserve">. </w:t>
      </w:r>
      <w:r w:rsidR="1D8C339D" w:rsidRPr="00D90641">
        <w:rPr>
          <w:rFonts w:eastAsia="Courier New" w:cs="Courier New"/>
          <w:b/>
          <w:bCs/>
          <w:color w:val="FF0000"/>
        </w:rPr>
        <w:t xml:space="preserve"> </w:t>
      </w:r>
      <w:r w:rsidR="050A2702" w:rsidRPr="00D90641">
        <w:rPr>
          <w:rFonts w:eastAsia="Courier New" w:cs="Courier New"/>
          <w:b/>
          <w:bCs/>
          <w:color w:val="FF0000"/>
        </w:rPr>
        <w:t>Page 1 begins on this first page</w:t>
      </w:r>
      <w:r w:rsidRPr="00D90641">
        <w:rPr>
          <w:rFonts w:eastAsia="Courier New" w:cs="Courier New"/>
          <w:b/>
          <w:bCs/>
          <w:color w:val="FF0000"/>
        </w:rPr>
        <w:t>.</w:t>
      </w:r>
      <w:r w:rsidRPr="5455F2E8">
        <w:rPr>
          <w:rFonts w:eastAsia="Courier New" w:cs="Courier New"/>
          <w:b/>
        </w:rPr>
        <w:br w:type="page"/>
      </w:r>
    </w:p>
    <w:p w14:paraId="50672575" w14:textId="4DE56F1F" w:rsidR="00FC4E9E" w:rsidRDefault="00FC4E9E" w:rsidP="003A052C">
      <w:pPr>
        <w:pStyle w:val="Heading1"/>
        <w:spacing w:before="0" w:after="0" w:line="480" w:lineRule="auto"/>
        <w:rPr>
          <w:rFonts w:eastAsia="Courier New" w:cs="Courier New"/>
        </w:rPr>
      </w:pPr>
      <w:bookmarkStart w:id="0" w:name="_Toc476235107"/>
      <w:bookmarkStart w:id="1" w:name="_Toc2673591"/>
      <w:r w:rsidRPr="0028581F">
        <w:rPr>
          <w:rFonts w:eastAsia="Courier New" w:cs="Courier New"/>
        </w:rPr>
        <w:lastRenderedPageBreak/>
        <w:t>Issues</w:t>
      </w:r>
      <w:bookmarkEnd w:id="0"/>
      <w:bookmarkEnd w:id="1"/>
      <w:r w:rsidR="002A5455" w:rsidRPr="0028581F">
        <w:rPr>
          <w:rFonts w:eastAsia="Courier New" w:cs="Courier New"/>
        </w:rPr>
        <w:t xml:space="preserve"> ON APPEAL</w:t>
      </w:r>
    </w:p>
    <w:p w14:paraId="5F491C04" w14:textId="35BB6AC0" w:rsidR="00EF6EB7" w:rsidRPr="00EF6EB7" w:rsidRDefault="00EF6EB7" w:rsidP="00EF6EB7">
      <w:proofErr w:type="gramStart"/>
      <w:r>
        <w:t xml:space="preserve">{{ </w:t>
      </w:r>
      <w:proofErr w:type="spellStart"/>
      <w:r w:rsidR="007B2467">
        <w:t>appeal</w:t>
      </w:r>
      <w:proofErr w:type="gramEnd"/>
      <w:r w:rsidR="007B2467">
        <w:t>_issues</w:t>
      </w:r>
      <w:proofErr w:type="spellEnd"/>
      <w:r w:rsidR="007B2467">
        <w:t xml:space="preserve"> }}</w:t>
      </w:r>
    </w:p>
    <w:p w14:paraId="2014D3F2" w14:textId="3F5016E5" w:rsidR="00FC4E9E" w:rsidRPr="00490A24" w:rsidRDefault="00106915" w:rsidP="003A052C">
      <w:pPr>
        <w:spacing w:after="0"/>
        <w:rPr>
          <w:rFonts w:eastAsia="Courier New" w:cs="Courier New"/>
          <w:color w:val="FF0000"/>
        </w:rPr>
      </w:pPr>
      <w:r w:rsidRPr="00490A24">
        <w:rPr>
          <w:rFonts w:eastAsia="Courier New" w:cs="Courier New"/>
          <w:color w:val="FF0000"/>
        </w:rPr>
        <w:t>[</w:t>
      </w:r>
      <w:r w:rsidR="004B55F0" w:rsidRPr="00490A24">
        <w:rPr>
          <w:rFonts w:eastAsia="Courier New" w:cs="Courier New"/>
          <w:color w:val="FF0000"/>
        </w:rPr>
        <w:t xml:space="preserve">List </w:t>
      </w:r>
      <w:r w:rsidR="00FC4E9E" w:rsidRPr="00490A24">
        <w:rPr>
          <w:rFonts w:eastAsia="Courier New" w:cs="Courier New"/>
          <w:color w:val="FF0000"/>
        </w:rPr>
        <w:t xml:space="preserve">the </w:t>
      </w:r>
      <w:r w:rsidR="00AC0757" w:rsidRPr="00490A24">
        <w:rPr>
          <w:rFonts w:eastAsia="Courier New" w:cs="Courier New"/>
          <w:color w:val="FF0000"/>
        </w:rPr>
        <w:t xml:space="preserve">issue or </w:t>
      </w:r>
      <w:r w:rsidR="00FC4E9E" w:rsidRPr="00490A24">
        <w:rPr>
          <w:rFonts w:eastAsia="Courier New" w:cs="Courier New"/>
          <w:color w:val="FF0000"/>
        </w:rPr>
        <w:t xml:space="preserve">issues </w:t>
      </w:r>
      <w:r w:rsidR="00BC5884" w:rsidRPr="00490A24">
        <w:rPr>
          <w:rFonts w:eastAsia="Courier New" w:cs="Courier New"/>
          <w:color w:val="FF0000"/>
        </w:rPr>
        <w:t xml:space="preserve">you are raising </w:t>
      </w:r>
      <w:r w:rsidR="003B4D85" w:rsidRPr="00490A24">
        <w:rPr>
          <w:rFonts w:eastAsia="Courier New" w:cs="Courier New"/>
          <w:color w:val="FF0000"/>
        </w:rPr>
        <w:t>i</w:t>
      </w:r>
      <w:r w:rsidR="00BC5884" w:rsidRPr="00490A24">
        <w:rPr>
          <w:rFonts w:eastAsia="Courier New" w:cs="Courier New"/>
          <w:color w:val="FF0000"/>
        </w:rPr>
        <w:t xml:space="preserve">n </w:t>
      </w:r>
      <w:r w:rsidR="003B4D85" w:rsidRPr="00490A24">
        <w:rPr>
          <w:rFonts w:eastAsia="Courier New" w:cs="Courier New"/>
          <w:color w:val="FF0000"/>
        </w:rPr>
        <w:t xml:space="preserve">this </w:t>
      </w:r>
      <w:r w:rsidR="00BC5884" w:rsidRPr="00490A24">
        <w:rPr>
          <w:rFonts w:eastAsia="Courier New" w:cs="Courier New"/>
          <w:color w:val="FF0000"/>
        </w:rPr>
        <w:t>appeal and</w:t>
      </w:r>
      <w:r w:rsidR="00AC0757" w:rsidRPr="00490A24">
        <w:rPr>
          <w:rFonts w:eastAsia="Courier New" w:cs="Courier New"/>
          <w:color w:val="FF0000"/>
        </w:rPr>
        <w:t xml:space="preserve"> will </w:t>
      </w:r>
      <w:r w:rsidR="00FC4E9E" w:rsidRPr="00490A24">
        <w:rPr>
          <w:rFonts w:eastAsia="Courier New" w:cs="Courier New"/>
          <w:color w:val="FF0000"/>
        </w:rPr>
        <w:t xml:space="preserve">discuss in </w:t>
      </w:r>
      <w:r w:rsidR="00AC0757" w:rsidRPr="00490A24">
        <w:rPr>
          <w:rFonts w:eastAsia="Courier New" w:cs="Courier New"/>
          <w:color w:val="FF0000"/>
        </w:rPr>
        <w:t xml:space="preserve">your </w:t>
      </w:r>
      <w:r w:rsidR="00FC4E9E" w:rsidRPr="00490A24">
        <w:rPr>
          <w:rFonts w:eastAsia="Courier New" w:cs="Courier New"/>
          <w:color w:val="FF0000"/>
        </w:rPr>
        <w:t>argument section</w:t>
      </w:r>
      <w:r w:rsidR="00B5036C" w:rsidRPr="00490A24">
        <w:rPr>
          <w:rFonts w:eastAsia="Courier New" w:cs="Courier New"/>
          <w:color w:val="FF0000"/>
        </w:rPr>
        <w:t xml:space="preserve">.  </w:t>
      </w:r>
      <w:r w:rsidR="007553F4" w:rsidRPr="00490A24">
        <w:rPr>
          <w:rFonts w:eastAsia="Courier New" w:cs="Courier New"/>
          <w:color w:val="FF0000"/>
        </w:rPr>
        <w:t xml:space="preserve">It is your obligation to find out if any information in your case is </w:t>
      </w:r>
      <w:r w:rsidR="00321BC8" w:rsidRPr="00490A24">
        <w:rPr>
          <w:rFonts w:eastAsia="Courier New" w:cs="Courier New"/>
          <w:color w:val="FF0000"/>
        </w:rPr>
        <w:t xml:space="preserve">impounded or </w:t>
      </w:r>
      <w:r w:rsidR="007553F4" w:rsidRPr="00490A24">
        <w:rPr>
          <w:rFonts w:eastAsia="Courier New" w:cs="Courier New"/>
          <w:color w:val="FF0000"/>
        </w:rPr>
        <w:t>confidential</w:t>
      </w:r>
      <w:r w:rsidR="000F417F" w:rsidRPr="00490A24">
        <w:rPr>
          <w:rFonts w:eastAsia="Courier New" w:cs="Courier New"/>
          <w:color w:val="FF0000"/>
        </w:rPr>
        <w:t>; for more information, p</w:t>
      </w:r>
      <w:r w:rsidR="000B64B8" w:rsidRPr="00490A24">
        <w:rPr>
          <w:rFonts w:eastAsia="Courier New" w:cs="Courier New"/>
          <w:color w:val="FF0000"/>
        </w:rPr>
        <w:t>lease</w:t>
      </w:r>
      <w:r w:rsidR="00F87731" w:rsidRPr="00490A24">
        <w:rPr>
          <w:rFonts w:eastAsia="Courier New" w:cs="Courier New"/>
          <w:color w:val="FF0000"/>
        </w:rPr>
        <w:t xml:space="preserve"> </w:t>
      </w:r>
      <w:r w:rsidR="000B64B8" w:rsidRPr="00490A24">
        <w:rPr>
          <w:rFonts w:eastAsia="Courier New" w:cs="Courier New"/>
          <w:color w:val="FF0000"/>
        </w:rPr>
        <w:t xml:space="preserve">go to </w:t>
      </w:r>
      <w:r w:rsidR="00670529" w:rsidRPr="00490A24">
        <w:rPr>
          <w:rFonts w:eastAsia="Courier New" w:cs="Courier New"/>
          <w:color w:val="FF0000"/>
        </w:rPr>
        <w:t>section (c) (4)</w:t>
      </w:r>
      <w:r w:rsidR="00B5036C" w:rsidRPr="00490A24">
        <w:rPr>
          <w:rFonts w:eastAsia="Courier New" w:cs="Courier New"/>
          <w:color w:val="FF0000"/>
        </w:rPr>
        <w:t xml:space="preserve"> </w:t>
      </w:r>
      <w:r w:rsidR="00670529" w:rsidRPr="00490A24">
        <w:rPr>
          <w:rFonts w:eastAsia="Courier New" w:cs="Courier New"/>
          <w:color w:val="FF0000"/>
        </w:rPr>
        <w:t xml:space="preserve">of the </w:t>
      </w:r>
      <w:r w:rsidR="00B5036C" w:rsidRPr="00490A24">
        <w:rPr>
          <w:rFonts w:eastAsia="Courier New" w:cs="Courier New"/>
          <w:color w:val="FF0000"/>
        </w:rPr>
        <w:t>Informal Brief Guidance</w:t>
      </w:r>
      <w:r w:rsidR="00A367C2" w:rsidRPr="00490A24">
        <w:rPr>
          <w:rFonts w:eastAsia="Courier New" w:cs="Courier New"/>
          <w:color w:val="FF0000"/>
        </w:rPr>
        <w:t>.</w:t>
      </w:r>
      <w:r w:rsidRPr="00490A24">
        <w:rPr>
          <w:rFonts w:eastAsia="Courier New" w:cs="Courier New"/>
          <w:color w:val="FF0000"/>
        </w:rPr>
        <w:t>]</w:t>
      </w:r>
    </w:p>
    <w:p w14:paraId="480DF634" w14:textId="077FA2C8" w:rsidR="0088056A" w:rsidRPr="0028581F" w:rsidRDefault="0088056A" w:rsidP="003A052C">
      <w:pPr>
        <w:spacing w:after="0"/>
        <w:rPr>
          <w:rFonts w:eastAsia="Courier New" w:cs="Courier New"/>
        </w:rPr>
      </w:pPr>
    </w:p>
    <w:p w14:paraId="26A8C7A8" w14:textId="34002CDB" w:rsidR="00AC0757" w:rsidRPr="0028581F" w:rsidRDefault="00AC0757" w:rsidP="003A052C">
      <w:pPr>
        <w:spacing w:after="0"/>
        <w:rPr>
          <w:rFonts w:eastAsia="Courier New" w:cs="Courier New"/>
        </w:rPr>
      </w:pPr>
    </w:p>
    <w:p w14:paraId="05C5A993" w14:textId="77777777" w:rsidR="00AC0757" w:rsidRPr="0028581F" w:rsidRDefault="00AC0757" w:rsidP="003A052C">
      <w:pPr>
        <w:spacing w:after="0"/>
        <w:rPr>
          <w:rFonts w:eastAsia="Courier New" w:cs="Courier New"/>
        </w:rPr>
      </w:pPr>
    </w:p>
    <w:p w14:paraId="459DBBE8" w14:textId="4888CFF8" w:rsidR="007045DE" w:rsidRPr="0028581F" w:rsidRDefault="007045DE" w:rsidP="003A052C">
      <w:pPr>
        <w:spacing w:after="0"/>
        <w:rPr>
          <w:rFonts w:eastAsia="Courier New" w:cs="Courier New"/>
          <w:b/>
          <w:caps/>
          <w:u w:val="single"/>
        </w:rPr>
      </w:pPr>
      <w:bookmarkStart w:id="2" w:name="_Toc2673592"/>
    </w:p>
    <w:p w14:paraId="7AB4FE72" w14:textId="77777777" w:rsidR="00473D24" w:rsidRPr="0028581F" w:rsidRDefault="00473D24">
      <w:pPr>
        <w:spacing w:line="276" w:lineRule="auto"/>
        <w:rPr>
          <w:rFonts w:eastAsia="Courier New" w:cs="Courier New"/>
          <w:b/>
          <w:caps/>
          <w:u w:val="single"/>
        </w:rPr>
      </w:pPr>
      <w:r w:rsidRPr="0028581F">
        <w:rPr>
          <w:rFonts w:eastAsia="Courier New" w:cs="Courier New"/>
        </w:rPr>
        <w:br w:type="page"/>
      </w:r>
    </w:p>
    <w:p w14:paraId="5A13A79B" w14:textId="7AECE576" w:rsidR="00FC4E9E" w:rsidRPr="0028581F" w:rsidRDefault="00FC4E9E" w:rsidP="002D6DE2">
      <w:pPr>
        <w:pStyle w:val="Heading1"/>
        <w:spacing w:before="0" w:after="0" w:line="480" w:lineRule="auto"/>
        <w:rPr>
          <w:rFonts w:eastAsia="Courier New" w:cs="Courier New"/>
        </w:rPr>
      </w:pPr>
      <w:r w:rsidRPr="0028581F">
        <w:rPr>
          <w:rFonts w:eastAsia="Courier New" w:cs="Courier New"/>
        </w:rPr>
        <w:lastRenderedPageBreak/>
        <w:t>Case</w:t>
      </w:r>
      <w:bookmarkEnd w:id="2"/>
      <w:r w:rsidR="00FD3BB8" w:rsidRPr="0028581F">
        <w:rPr>
          <w:rFonts w:eastAsia="Courier New" w:cs="Courier New"/>
        </w:rPr>
        <w:t xml:space="preserve"> HISTORY</w:t>
      </w:r>
    </w:p>
    <w:p w14:paraId="3C524928" w14:textId="57566344" w:rsidR="007B2467" w:rsidRDefault="007B2467" w:rsidP="0046738D">
      <w:pPr>
        <w:spacing w:after="0"/>
        <w:rPr>
          <w:rFonts w:eastAsia="Courier New" w:cs="Courier New"/>
        </w:rPr>
      </w:pPr>
      <w:r>
        <w:rPr>
          <w:rFonts w:eastAsia="Courier New" w:cs="Courier New"/>
        </w:rPr>
        <w:t xml:space="preserve">This case was filed in </w:t>
      </w:r>
      <w:proofErr w:type="gramStart"/>
      <w:r>
        <w:rPr>
          <w:rFonts w:eastAsia="Courier New" w:cs="Courier New"/>
        </w:rPr>
        <w:t xml:space="preserve">{{ </w:t>
      </w:r>
      <w:proofErr w:type="spellStart"/>
      <w:r>
        <w:rPr>
          <w:rFonts w:eastAsia="Courier New" w:cs="Courier New"/>
        </w:rPr>
        <w:t>trial</w:t>
      </w:r>
      <w:proofErr w:type="gramEnd"/>
      <w:r>
        <w:rPr>
          <w:rFonts w:eastAsia="Courier New" w:cs="Courier New"/>
        </w:rPr>
        <w:t>_court</w:t>
      </w:r>
      <w:proofErr w:type="spellEnd"/>
      <w:r>
        <w:rPr>
          <w:rFonts w:eastAsia="Courier New" w:cs="Courier New"/>
        </w:rPr>
        <w:t xml:space="preserve"> }} on {{ </w:t>
      </w:r>
      <w:proofErr w:type="spellStart"/>
      <w:r>
        <w:rPr>
          <w:rFonts w:eastAsia="Courier New" w:cs="Courier New"/>
        </w:rPr>
        <w:t>filed_date</w:t>
      </w:r>
      <w:proofErr w:type="spellEnd"/>
      <w:r>
        <w:rPr>
          <w:rFonts w:eastAsia="Courier New" w:cs="Courier New"/>
        </w:rPr>
        <w:t xml:space="preserve"> }}.</w:t>
      </w:r>
    </w:p>
    <w:p w14:paraId="3108B62B" w14:textId="77777777" w:rsidR="00E50D3C" w:rsidRDefault="00EF2483" w:rsidP="0046738D">
      <w:pPr>
        <w:spacing w:after="0"/>
        <w:rPr>
          <w:rFonts w:eastAsia="Courier New" w:cs="Courier New"/>
        </w:rPr>
      </w:pPr>
      <w:r>
        <w:rPr>
          <w:rFonts w:eastAsia="Courier New" w:cs="Courier New"/>
        </w:rPr>
        <w:t xml:space="preserve">Judge </w:t>
      </w:r>
      <w:proofErr w:type="gramStart"/>
      <w:r>
        <w:rPr>
          <w:rFonts w:eastAsia="Courier New" w:cs="Courier New"/>
        </w:rPr>
        <w:t xml:space="preserve">{{ </w:t>
      </w:r>
      <w:proofErr w:type="spellStart"/>
      <w:r w:rsidR="00EB492A">
        <w:rPr>
          <w:rFonts w:eastAsia="Courier New" w:cs="Courier New"/>
        </w:rPr>
        <w:t>judge</w:t>
      </w:r>
      <w:proofErr w:type="gramEnd"/>
      <w:r w:rsidR="00EB492A">
        <w:rPr>
          <w:rFonts w:eastAsia="Courier New" w:cs="Courier New"/>
        </w:rPr>
        <w:t>_name</w:t>
      </w:r>
      <w:proofErr w:type="spellEnd"/>
      <w:r w:rsidR="00EB492A">
        <w:rPr>
          <w:rFonts w:eastAsia="Courier New" w:cs="Courier New"/>
        </w:rPr>
        <w:t xml:space="preserve"> }}</w:t>
      </w:r>
      <w:r w:rsidR="00E50D3C">
        <w:rPr>
          <w:rFonts w:eastAsia="Courier New" w:cs="Courier New"/>
        </w:rPr>
        <w:t xml:space="preserve"> issued the decision on {{ </w:t>
      </w:r>
      <w:proofErr w:type="spellStart"/>
      <w:r w:rsidR="00E50D3C">
        <w:rPr>
          <w:rFonts w:eastAsia="Courier New" w:cs="Courier New"/>
        </w:rPr>
        <w:t>decision_date</w:t>
      </w:r>
      <w:proofErr w:type="spellEnd"/>
      <w:r w:rsidR="00E50D3C">
        <w:rPr>
          <w:rFonts w:eastAsia="Courier New" w:cs="Courier New"/>
        </w:rPr>
        <w:t xml:space="preserve"> }}.</w:t>
      </w:r>
    </w:p>
    <w:p w14:paraId="175E448B" w14:textId="77777777" w:rsidR="00345FCA" w:rsidRDefault="00E50D3C" w:rsidP="0046738D">
      <w:pPr>
        <w:spacing w:after="0"/>
        <w:rPr>
          <w:rFonts w:eastAsia="Courier New" w:cs="Courier New"/>
        </w:rPr>
      </w:pPr>
      <w:r>
        <w:rPr>
          <w:rFonts w:eastAsia="Courier New" w:cs="Courier New"/>
        </w:rPr>
        <w:t>The following decisions/orders are</w:t>
      </w:r>
      <w:r w:rsidR="00345FCA">
        <w:rPr>
          <w:rFonts w:eastAsia="Courier New" w:cs="Courier New"/>
        </w:rPr>
        <w:t xml:space="preserve"> challenged:</w:t>
      </w:r>
    </w:p>
    <w:p w14:paraId="1479C816" w14:textId="0B159711" w:rsidR="007B2467" w:rsidRDefault="00345FCA" w:rsidP="0046738D">
      <w:pPr>
        <w:spacing w:after="0"/>
        <w:rPr>
          <w:rFonts w:eastAsia="Courier New" w:cs="Courier New"/>
        </w:rPr>
      </w:pPr>
      <w:proofErr w:type="gramStart"/>
      <w:r>
        <w:rPr>
          <w:rFonts w:eastAsia="Courier New" w:cs="Courier New"/>
        </w:rPr>
        <w:t xml:space="preserve">{{ </w:t>
      </w:r>
      <w:proofErr w:type="spellStart"/>
      <w:r>
        <w:rPr>
          <w:rFonts w:eastAsia="Courier New" w:cs="Courier New"/>
        </w:rPr>
        <w:t>challenged</w:t>
      </w:r>
      <w:proofErr w:type="gramEnd"/>
      <w:r w:rsidR="005D1D33">
        <w:rPr>
          <w:rFonts w:eastAsia="Courier New" w:cs="Courier New"/>
        </w:rPr>
        <w:t>_judgm</w:t>
      </w:r>
      <w:r w:rsidR="00520A8C">
        <w:rPr>
          <w:rFonts w:eastAsia="Courier New" w:cs="Courier New"/>
        </w:rPr>
        <w:t>en</w:t>
      </w:r>
      <w:r w:rsidR="005D1D33">
        <w:rPr>
          <w:rFonts w:eastAsia="Courier New" w:cs="Courier New"/>
        </w:rPr>
        <w:t>ts</w:t>
      </w:r>
      <w:proofErr w:type="spellEnd"/>
      <w:r w:rsidR="004F7273">
        <w:rPr>
          <w:rFonts w:eastAsia="Courier New" w:cs="Courier New"/>
        </w:rPr>
        <w:t>[</w:t>
      </w:r>
      <w:proofErr w:type="spellStart"/>
      <w:r w:rsidR="004F7273">
        <w:rPr>
          <w:rFonts w:eastAsia="Courier New" w:cs="Courier New"/>
        </w:rPr>
        <w:t>i</w:t>
      </w:r>
      <w:proofErr w:type="spellEnd"/>
      <w:r w:rsidR="004F7273">
        <w:rPr>
          <w:rFonts w:eastAsia="Courier New" w:cs="Courier New"/>
        </w:rPr>
        <w:t>]</w:t>
      </w:r>
      <w:r w:rsidR="00495986">
        <w:rPr>
          <w:rFonts w:eastAsia="Courier New" w:cs="Courier New"/>
        </w:rPr>
        <w:t>.description</w:t>
      </w:r>
      <w:r w:rsidR="005D1D33">
        <w:rPr>
          <w:rFonts w:eastAsia="Courier New" w:cs="Courier New"/>
        </w:rPr>
        <w:t xml:space="preserve"> }}</w:t>
      </w:r>
      <w:r w:rsidR="00EF2483">
        <w:rPr>
          <w:rFonts w:eastAsia="Courier New" w:cs="Courier New"/>
        </w:rPr>
        <w:t xml:space="preserve"> </w:t>
      </w:r>
    </w:p>
    <w:p w14:paraId="6C14DA4F" w14:textId="3683FADE" w:rsidR="00495986" w:rsidRDefault="00495986" w:rsidP="0046738D">
      <w:pPr>
        <w:spacing w:after="0"/>
        <w:rPr>
          <w:rFonts w:eastAsia="Courier New" w:cs="Courier New"/>
        </w:rPr>
      </w:pPr>
      <w:proofErr w:type="gramStart"/>
      <w:r>
        <w:rPr>
          <w:rFonts w:eastAsia="Courier New" w:cs="Courier New"/>
        </w:rPr>
        <w:t xml:space="preserve">{{ </w:t>
      </w:r>
      <w:proofErr w:type="spellStart"/>
      <w:r>
        <w:rPr>
          <w:rFonts w:eastAsia="Courier New" w:cs="Courier New"/>
        </w:rPr>
        <w:t>challenged</w:t>
      </w:r>
      <w:proofErr w:type="gramEnd"/>
      <w:r>
        <w:rPr>
          <w:rFonts w:eastAsia="Courier New" w:cs="Courier New"/>
        </w:rPr>
        <w:t>_judgments</w:t>
      </w:r>
      <w:proofErr w:type="spellEnd"/>
      <w:r>
        <w:rPr>
          <w:rFonts w:eastAsia="Courier New" w:cs="Courier New"/>
        </w:rPr>
        <w:t>[</w:t>
      </w:r>
      <w:proofErr w:type="spellStart"/>
      <w:r>
        <w:rPr>
          <w:rFonts w:eastAsia="Courier New" w:cs="Courier New"/>
        </w:rPr>
        <w:t>i</w:t>
      </w:r>
      <w:proofErr w:type="spellEnd"/>
      <w:r>
        <w:rPr>
          <w:rFonts w:eastAsia="Courier New" w:cs="Courier New"/>
        </w:rPr>
        <w:t>].</w:t>
      </w:r>
      <w:proofErr w:type="spellStart"/>
      <w:r>
        <w:rPr>
          <w:rFonts w:eastAsia="Courier New" w:cs="Courier New"/>
        </w:rPr>
        <w:t>record_appendix_page</w:t>
      </w:r>
      <w:proofErr w:type="spellEnd"/>
      <w:r>
        <w:rPr>
          <w:rFonts w:eastAsia="Courier New" w:cs="Courier New"/>
        </w:rPr>
        <w:t xml:space="preserve"> }}</w:t>
      </w:r>
    </w:p>
    <w:p w14:paraId="3071AE00" w14:textId="4B52A35F" w:rsidR="00164638" w:rsidRPr="00495986" w:rsidRDefault="00164638" w:rsidP="0046738D">
      <w:pPr>
        <w:spacing w:after="0"/>
        <w:rPr>
          <w:rFonts w:eastAsia="Courier New" w:cs="Courier New"/>
          <w:color w:val="FF0000"/>
        </w:rPr>
      </w:pPr>
      <w:r w:rsidRPr="00495986">
        <w:rPr>
          <w:rFonts w:eastAsia="Courier New" w:cs="Courier New"/>
          <w:color w:val="FF0000"/>
        </w:rPr>
        <w:t xml:space="preserve">Identify when this case began in the trial court or agency, each order or decision that you are challenging as incorrect, the name of </w:t>
      </w:r>
      <w:r w:rsidR="00B62AA9" w:rsidRPr="00495986">
        <w:rPr>
          <w:rFonts w:eastAsia="Courier New" w:cs="Courier New"/>
          <w:color w:val="FF0000"/>
        </w:rPr>
        <w:t>the</w:t>
      </w:r>
      <w:r w:rsidRPr="00495986">
        <w:rPr>
          <w:rFonts w:eastAsia="Courier New" w:cs="Courier New"/>
          <w:color w:val="FF0000"/>
        </w:rPr>
        <w:t xml:space="preserve"> judge</w:t>
      </w:r>
      <w:r w:rsidR="00570171" w:rsidRPr="00495986">
        <w:rPr>
          <w:rFonts w:eastAsia="Courier New" w:cs="Courier New"/>
          <w:color w:val="FF0000"/>
        </w:rPr>
        <w:t xml:space="preserve"> </w:t>
      </w:r>
      <w:r w:rsidRPr="00495986">
        <w:rPr>
          <w:rFonts w:eastAsia="Courier New" w:cs="Courier New"/>
          <w:color w:val="FF0000"/>
        </w:rPr>
        <w:t xml:space="preserve">who issued each </w:t>
      </w:r>
      <w:r w:rsidR="00721150" w:rsidRPr="00495986">
        <w:rPr>
          <w:rFonts w:eastAsia="Courier New" w:cs="Courier New"/>
          <w:color w:val="FF0000"/>
        </w:rPr>
        <w:t xml:space="preserve">challenged </w:t>
      </w:r>
      <w:r w:rsidRPr="00495986">
        <w:rPr>
          <w:rFonts w:eastAsia="Courier New" w:cs="Courier New"/>
          <w:color w:val="FF0000"/>
        </w:rPr>
        <w:t xml:space="preserve">order or decision, and the date </w:t>
      </w:r>
      <w:r w:rsidR="00C07200" w:rsidRPr="00495986">
        <w:rPr>
          <w:rFonts w:eastAsia="Courier New" w:cs="Courier New"/>
          <w:color w:val="FF0000"/>
        </w:rPr>
        <w:t xml:space="preserve">when </w:t>
      </w:r>
      <w:r w:rsidRPr="00495986">
        <w:rPr>
          <w:rFonts w:eastAsia="Courier New" w:cs="Courier New"/>
          <w:color w:val="FF0000"/>
        </w:rPr>
        <w:t xml:space="preserve">each notice of appeal was filed.  Include references to the </w:t>
      </w:r>
      <w:r w:rsidR="00A73C75" w:rsidRPr="00495986">
        <w:rPr>
          <w:rFonts w:eastAsia="Courier New" w:cs="Courier New"/>
          <w:color w:val="FF0000"/>
        </w:rPr>
        <w:t xml:space="preserve">page(s) in the </w:t>
      </w:r>
      <w:r w:rsidRPr="00495986">
        <w:rPr>
          <w:rFonts w:eastAsia="Courier New" w:cs="Courier New"/>
          <w:color w:val="FF0000"/>
        </w:rPr>
        <w:t>record appendix</w:t>
      </w:r>
      <w:r w:rsidR="00A97345" w:rsidRPr="00495986">
        <w:rPr>
          <w:rFonts w:eastAsia="Courier New" w:cs="Courier New"/>
          <w:color w:val="FF0000"/>
        </w:rPr>
        <w:t xml:space="preserve"> where </w:t>
      </w:r>
      <w:r w:rsidR="00BC7C2B" w:rsidRPr="00495986">
        <w:rPr>
          <w:rFonts w:eastAsia="Courier New" w:cs="Courier New"/>
          <w:color w:val="FF0000"/>
        </w:rPr>
        <w:t>each order or decision</w:t>
      </w:r>
      <w:r w:rsidR="00A97345" w:rsidRPr="00495986">
        <w:rPr>
          <w:rFonts w:eastAsia="Courier New" w:cs="Courier New"/>
          <w:color w:val="FF0000"/>
        </w:rPr>
        <w:t xml:space="preserve"> </w:t>
      </w:r>
      <w:r w:rsidR="00BC7C2B" w:rsidRPr="00495986">
        <w:rPr>
          <w:rFonts w:eastAsia="Courier New" w:cs="Courier New"/>
          <w:color w:val="FF0000"/>
        </w:rPr>
        <w:t xml:space="preserve">and each notice of appeal </w:t>
      </w:r>
      <w:r w:rsidR="00A97345" w:rsidRPr="00495986">
        <w:rPr>
          <w:rFonts w:eastAsia="Courier New" w:cs="Courier New"/>
          <w:color w:val="FF0000"/>
        </w:rPr>
        <w:t>are located</w:t>
      </w:r>
      <w:r w:rsidRPr="00495986">
        <w:rPr>
          <w:rFonts w:eastAsia="Courier New" w:cs="Courier New"/>
          <w:color w:val="FF0000"/>
        </w:rPr>
        <w:t>.]</w:t>
      </w:r>
    </w:p>
    <w:p w14:paraId="3D75DF4C" w14:textId="77777777" w:rsidR="00220BC1" w:rsidRDefault="00220BC1" w:rsidP="0046738D">
      <w:pPr>
        <w:spacing w:after="0"/>
        <w:rPr>
          <w:rFonts w:eastAsia="Courier New" w:cs="Courier New"/>
        </w:rPr>
      </w:pPr>
    </w:p>
    <w:p w14:paraId="31A84A4A" w14:textId="77777777" w:rsidR="00220BC1" w:rsidRDefault="00220BC1" w:rsidP="0046738D">
      <w:pPr>
        <w:spacing w:after="0"/>
        <w:rPr>
          <w:rFonts w:eastAsia="Courier New" w:cs="Courier New"/>
        </w:rPr>
      </w:pPr>
    </w:p>
    <w:p w14:paraId="71EE587F" w14:textId="77777777" w:rsidR="00220BC1" w:rsidRPr="0028581F" w:rsidRDefault="00220BC1" w:rsidP="0046738D">
      <w:pPr>
        <w:spacing w:after="0"/>
        <w:rPr>
          <w:rFonts w:eastAsia="Courier New" w:cs="Courier New"/>
        </w:rPr>
      </w:pPr>
    </w:p>
    <w:p w14:paraId="1C3EE563" w14:textId="77777777" w:rsidR="00164638" w:rsidRPr="0028581F" w:rsidRDefault="00164638" w:rsidP="0046738D">
      <w:pPr>
        <w:spacing w:after="0"/>
        <w:rPr>
          <w:rFonts w:eastAsia="Courier New" w:cs="Courier New"/>
        </w:rPr>
      </w:pPr>
    </w:p>
    <w:p w14:paraId="3033F35B" w14:textId="77777777" w:rsidR="007045DE" w:rsidRPr="0028581F" w:rsidRDefault="007045DE">
      <w:pPr>
        <w:spacing w:line="276" w:lineRule="auto"/>
        <w:rPr>
          <w:rFonts w:eastAsia="Courier New" w:cs="Courier New"/>
          <w:b/>
          <w:caps/>
          <w:u w:val="single"/>
        </w:rPr>
      </w:pPr>
      <w:bookmarkStart w:id="3" w:name="_Toc2673593"/>
      <w:r w:rsidRPr="0028581F">
        <w:rPr>
          <w:rFonts w:eastAsia="Courier New" w:cs="Courier New"/>
        </w:rPr>
        <w:br w:type="page"/>
      </w:r>
    </w:p>
    <w:p w14:paraId="279C9DF1" w14:textId="4F3E9DAE" w:rsidR="00FC4E9E" w:rsidRDefault="00FC4E9E" w:rsidP="002D6DE2">
      <w:pPr>
        <w:pStyle w:val="Heading1"/>
        <w:spacing w:before="0" w:after="0" w:line="480" w:lineRule="auto"/>
        <w:rPr>
          <w:rFonts w:eastAsia="Courier New" w:cs="Courier New"/>
        </w:rPr>
      </w:pPr>
      <w:r w:rsidRPr="0028581F">
        <w:rPr>
          <w:rFonts w:eastAsia="Courier New" w:cs="Courier New"/>
        </w:rPr>
        <w:lastRenderedPageBreak/>
        <w:t>Statement of the Facts</w:t>
      </w:r>
      <w:bookmarkEnd w:id="3"/>
    </w:p>
    <w:p w14:paraId="131624A9" w14:textId="293032FC" w:rsidR="00495986" w:rsidRDefault="00B60EAF" w:rsidP="00495986">
      <w:proofErr w:type="gramStart"/>
      <w:r>
        <w:t xml:space="preserve">{{ </w:t>
      </w:r>
      <w:proofErr w:type="spellStart"/>
      <w:r>
        <w:t>appeal</w:t>
      </w:r>
      <w:proofErr w:type="gramEnd"/>
      <w:r>
        <w:t>_facts</w:t>
      </w:r>
      <w:proofErr w:type="spellEnd"/>
      <w:r>
        <w:t>[</w:t>
      </w:r>
      <w:proofErr w:type="spellStart"/>
      <w:r>
        <w:t>i</w:t>
      </w:r>
      <w:proofErr w:type="spellEnd"/>
      <w:r>
        <w:t>].statement }}</w:t>
      </w:r>
    </w:p>
    <w:p w14:paraId="3532A4D1" w14:textId="337F1B11" w:rsidR="00B60EAF" w:rsidRPr="00495986" w:rsidRDefault="00B60EAF" w:rsidP="00495986">
      <w:proofErr w:type="gramStart"/>
      <w:r>
        <w:t xml:space="preserve">{{ </w:t>
      </w:r>
      <w:proofErr w:type="spellStart"/>
      <w:r>
        <w:t>appeal</w:t>
      </w:r>
      <w:proofErr w:type="gramEnd"/>
      <w:r>
        <w:t>_facts</w:t>
      </w:r>
      <w:proofErr w:type="spellEnd"/>
      <w:r>
        <w:t>[</w:t>
      </w:r>
      <w:proofErr w:type="spellStart"/>
      <w:r>
        <w:t>i</w:t>
      </w:r>
      <w:proofErr w:type="spellEnd"/>
      <w:r>
        <w:t>].reference</w:t>
      </w:r>
      <w:r w:rsidR="009659FA">
        <w:t xml:space="preserve"> }}</w:t>
      </w:r>
    </w:p>
    <w:p w14:paraId="11AE0EEA" w14:textId="2C629C74" w:rsidR="00677F75" w:rsidRPr="00B60EAF" w:rsidRDefault="00106915" w:rsidP="47376348">
      <w:pPr>
        <w:spacing w:after="0"/>
        <w:rPr>
          <w:rFonts w:eastAsia="Courier New" w:cs="Courier New"/>
          <w:color w:val="FF0000"/>
        </w:rPr>
      </w:pPr>
      <w:r w:rsidRPr="00B60EAF">
        <w:rPr>
          <w:rFonts w:eastAsia="Courier New" w:cs="Courier New"/>
          <w:color w:val="FF0000"/>
        </w:rPr>
        <w:t>[</w:t>
      </w:r>
      <w:r w:rsidR="00164638" w:rsidRPr="00B60EAF">
        <w:rPr>
          <w:rFonts w:eastAsia="Courier New" w:cs="Courier New"/>
          <w:color w:val="FF0000"/>
        </w:rPr>
        <w:t xml:space="preserve">Provide a statement of the facts that are related to the issues you are appealing.  Each statement of fact must </w:t>
      </w:r>
      <w:r w:rsidR="005E5A06" w:rsidRPr="00B60EAF">
        <w:rPr>
          <w:rFonts w:eastAsia="Courier New" w:cs="Courier New"/>
          <w:color w:val="FF0000"/>
        </w:rPr>
        <w:t>be followed by</w:t>
      </w:r>
      <w:r w:rsidR="00164638" w:rsidRPr="00B60EAF">
        <w:rPr>
          <w:rFonts w:eastAsia="Courier New" w:cs="Courier New"/>
          <w:color w:val="FF0000"/>
        </w:rPr>
        <w:t xml:space="preserve"> a reference to the specific page</w:t>
      </w:r>
      <w:r w:rsidR="00A97345" w:rsidRPr="00B60EAF">
        <w:rPr>
          <w:rFonts w:eastAsia="Courier New" w:cs="Courier New"/>
          <w:color w:val="FF0000"/>
        </w:rPr>
        <w:t xml:space="preserve"> or pages</w:t>
      </w:r>
      <w:r w:rsidR="00164638" w:rsidRPr="00B60EAF">
        <w:rPr>
          <w:rFonts w:eastAsia="Courier New" w:cs="Courier New"/>
          <w:color w:val="FF0000"/>
        </w:rPr>
        <w:t xml:space="preserve"> in </w:t>
      </w:r>
      <w:r w:rsidR="005E5A06" w:rsidRPr="00B60EAF">
        <w:rPr>
          <w:rFonts w:eastAsia="Courier New" w:cs="Courier New"/>
          <w:color w:val="FF0000"/>
        </w:rPr>
        <w:t>the</w:t>
      </w:r>
      <w:r w:rsidR="00164638" w:rsidRPr="00B60EAF">
        <w:rPr>
          <w:rFonts w:eastAsia="Courier New" w:cs="Courier New"/>
          <w:color w:val="FF0000"/>
        </w:rPr>
        <w:t xml:space="preserve"> record appendix </w:t>
      </w:r>
      <w:r w:rsidR="008725DD" w:rsidRPr="00B60EAF">
        <w:rPr>
          <w:rFonts w:eastAsia="Courier New" w:cs="Courier New"/>
          <w:color w:val="FF0000"/>
        </w:rPr>
        <w:t xml:space="preserve">or transcript(s) </w:t>
      </w:r>
      <w:r w:rsidR="00164638" w:rsidRPr="00B60EAF">
        <w:rPr>
          <w:rFonts w:eastAsia="Courier New" w:cs="Courier New"/>
          <w:color w:val="FF0000"/>
        </w:rPr>
        <w:t>where that fact is found (Example</w:t>
      </w:r>
      <w:r w:rsidR="00AD1EA9" w:rsidRPr="00B60EAF">
        <w:rPr>
          <w:rFonts w:eastAsia="Courier New" w:cs="Courier New"/>
          <w:color w:val="FF0000"/>
        </w:rPr>
        <w:t>s</w:t>
      </w:r>
      <w:r w:rsidR="00164638" w:rsidRPr="00B60EAF">
        <w:rPr>
          <w:rFonts w:eastAsia="Courier New" w:cs="Courier New"/>
          <w:color w:val="FF0000"/>
        </w:rPr>
        <w:t xml:space="preserve"> </w:t>
      </w:r>
      <w:r w:rsidR="008B612B" w:rsidRPr="00B60EAF">
        <w:rPr>
          <w:rFonts w:eastAsia="Courier New" w:cs="Courier New"/>
          <w:color w:val="FF0000"/>
        </w:rPr>
        <w:t>-</w:t>
      </w:r>
      <w:r w:rsidR="00164638" w:rsidRPr="00B60EAF">
        <w:rPr>
          <w:rFonts w:eastAsia="Courier New" w:cs="Courier New"/>
          <w:color w:val="FF0000"/>
        </w:rPr>
        <w:t>–</w:t>
      </w:r>
      <w:r w:rsidR="00AD1EA9" w:rsidRPr="00B60EAF">
        <w:rPr>
          <w:rFonts w:eastAsia="Courier New" w:cs="Courier New"/>
          <w:color w:val="FF0000"/>
        </w:rPr>
        <w:t xml:space="preserve"> </w:t>
      </w:r>
      <w:r w:rsidR="006906B1" w:rsidRPr="00B60EAF">
        <w:rPr>
          <w:rFonts w:eastAsia="Courier New" w:cs="Courier New"/>
          <w:color w:val="FF0000"/>
        </w:rPr>
        <w:t>"</w:t>
      </w:r>
      <w:proofErr w:type="spellStart"/>
      <w:r w:rsidR="003F5A50" w:rsidRPr="00B60EAF">
        <w:rPr>
          <w:rFonts w:eastAsia="Courier New" w:cs="Courier New"/>
          <w:color w:val="FF0000"/>
        </w:rPr>
        <w:t>Apx</w:t>
      </w:r>
      <w:proofErr w:type="spellEnd"/>
      <w:r w:rsidR="003F5A50" w:rsidRPr="00B60EAF">
        <w:rPr>
          <w:rFonts w:eastAsia="Courier New" w:cs="Courier New"/>
          <w:color w:val="FF0000"/>
        </w:rPr>
        <w:t xml:space="preserve"> at 25</w:t>
      </w:r>
      <w:r w:rsidR="006906B1" w:rsidRPr="00B60EAF">
        <w:rPr>
          <w:rFonts w:eastAsia="Courier New" w:cs="Courier New"/>
          <w:color w:val="FF0000"/>
        </w:rPr>
        <w:t>"</w:t>
      </w:r>
      <w:r w:rsidR="003F5A50" w:rsidRPr="00B60EAF">
        <w:rPr>
          <w:rFonts w:eastAsia="Courier New" w:cs="Courier New"/>
          <w:color w:val="FF0000"/>
        </w:rPr>
        <w:t xml:space="preserve">; </w:t>
      </w:r>
      <w:r w:rsidR="006906B1" w:rsidRPr="00B60EAF">
        <w:rPr>
          <w:rFonts w:eastAsia="Courier New" w:cs="Courier New"/>
          <w:color w:val="FF0000"/>
        </w:rPr>
        <w:t>"</w:t>
      </w:r>
      <w:r w:rsidR="00AD1EA9" w:rsidRPr="00B60EAF">
        <w:rPr>
          <w:rFonts w:eastAsia="Courier New" w:cs="Courier New"/>
          <w:color w:val="FF0000"/>
        </w:rPr>
        <w:t xml:space="preserve">Transcript 10/15/22 at </w:t>
      </w:r>
      <w:proofErr w:type="spellStart"/>
      <w:r w:rsidR="00AD1EA9" w:rsidRPr="00B60EAF">
        <w:rPr>
          <w:rFonts w:eastAsia="Courier New" w:cs="Courier New"/>
          <w:color w:val="FF0000"/>
        </w:rPr>
        <w:t>pg</w:t>
      </w:r>
      <w:proofErr w:type="spellEnd"/>
      <w:r w:rsidR="00AD1EA9" w:rsidRPr="00B60EAF">
        <w:rPr>
          <w:rFonts w:eastAsia="Courier New" w:cs="Courier New"/>
          <w:color w:val="FF0000"/>
        </w:rPr>
        <w:t xml:space="preserve"> </w:t>
      </w:r>
      <w:r w:rsidR="00DE2C72" w:rsidRPr="00B60EAF">
        <w:rPr>
          <w:rFonts w:eastAsia="Courier New" w:cs="Courier New"/>
          <w:color w:val="FF0000"/>
        </w:rPr>
        <w:t>5</w:t>
      </w:r>
      <w:r w:rsidR="00AD1EA9" w:rsidRPr="00B60EAF">
        <w:rPr>
          <w:rFonts w:eastAsia="Courier New" w:cs="Courier New"/>
          <w:color w:val="FF0000"/>
        </w:rPr>
        <w:t>5</w:t>
      </w:r>
      <w:r w:rsidR="006906B1" w:rsidRPr="00B60EAF">
        <w:rPr>
          <w:rFonts w:eastAsia="Courier New" w:cs="Courier New"/>
          <w:color w:val="FF0000"/>
        </w:rPr>
        <w:t>"</w:t>
      </w:r>
      <w:r w:rsidR="00AD1EA9" w:rsidRPr="00B60EAF">
        <w:rPr>
          <w:rFonts w:eastAsia="Courier New" w:cs="Courier New"/>
          <w:color w:val="FF0000"/>
        </w:rPr>
        <w:t xml:space="preserve">; </w:t>
      </w:r>
      <w:r w:rsidR="006906B1" w:rsidRPr="00B60EAF">
        <w:rPr>
          <w:rFonts w:eastAsia="Courier New" w:cs="Courier New"/>
          <w:color w:val="FF0000"/>
        </w:rPr>
        <w:t>"</w:t>
      </w:r>
      <w:r w:rsidR="00AD1EA9" w:rsidRPr="00B60EAF">
        <w:rPr>
          <w:rFonts w:eastAsia="Courier New" w:cs="Courier New"/>
          <w:color w:val="FF0000"/>
        </w:rPr>
        <w:t xml:space="preserve">Exhibit #2 at </w:t>
      </w:r>
      <w:proofErr w:type="spellStart"/>
      <w:r w:rsidR="00AD1EA9" w:rsidRPr="00B60EAF">
        <w:rPr>
          <w:rFonts w:eastAsia="Courier New" w:cs="Courier New"/>
          <w:color w:val="FF0000"/>
        </w:rPr>
        <w:t>pg</w:t>
      </w:r>
      <w:proofErr w:type="spellEnd"/>
      <w:r w:rsidR="00AD1EA9" w:rsidRPr="00B60EAF">
        <w:rPr>
          <w:rFonts w:eastAsia="Courier New" w:cs="Courier New"/>
          <w:color w:val="FF0000"/>
        </w:rPr>
        <w:t xml:space="preserve"> </w:t>
      </w:r>
      <w:r w:rsidR="00DE2C72" w:rsidRPr="00B60EAF">
        <w:rPr>
          <w:rFonts w:eastAsia="Courier New" w:cs="Courier New"/>
          <w:color w:val="FF0000"/>
        </w:rPr>
        <w:t>9</w:t>
      </w:r>
      <w:r w:rsidR="00AD1EA9" w:rsidRPr="00B60EAF">
        <w:rPr>
          <w:rFonts w:eastAsia="Courier New" w:cs="Courier New"/>
          <w:color w:val="FF0000"/>
        </w:rPr>
        <w:t>5</w:t>
      </w:r>
      <w:r w:rsidR="006906B1" w:rsidRPr="00B60EAF">
        <w:rPr>
          <w:rFonts w:eastAsia="Courier New" w:cs="Courier New"/>
          <w:color w:val="FF0000"/>
        </w:rPr>
        <w:t>"</w:t>
      </w:r>
      <w:r w:rsidR="6810D5EE" w:rsidRPr="00B60EAF">
        <w:rPr>
          <w:rFonts w:eastAsia="Courier New" w:cs="Courier New"/>
          <w:color w:val="FF0000"/>
        </w:rPr>
        <w:t>)</w:t>
      </w:r>
      <w:r w:rsidR="00D97088" w:rsidRPr="00B60EAF">
        <w:rPr>
          <w:rFonts w:eastAsia="Courier New" w:cs="Courier New"/>
          <w:color w:val="FF0000"/>
        </w:rPr>
        <w:t>.</w:t>
      </w:r>
      <w:r w:rsidR="00677F75" w:rsidRPr="00B60EAF">
        <w:rPr>
          <w:rFonts w:eastAsia="Courier New" w:cs="Courier New"/>
          <w:color w:val="FF0000"/>
        </w:rPr>
        <w:t xml:space="preserve"> </w:t>
      </w:r>
      <w:r w:rsidR="00194D6D" w:rsidRPr="00B60EAF">
        <w:rPr>
          <w:rFonts w:eastAsia="Courier New" w:cs="Courier New"/>
          <w:color w:val="FF0000"/>
        </w:rPr>
        <w:t xml:space="preserve"> </w:t>
      </w:r>
      <w:r w:rsidR="00C836DD" w:rsidRPr="00B60EAF">
        <w:rPr>
          <w:rFonts w:eastAsia="Courier New" w:cs="Courier New"/>
          <w:color w:val="FF0000"/>
        </w:rPr>
        <w:t>Y</w:t>
      </w:r>
      <w:r w:rsidR="004B55F0" w:rsidRPr="00B60EAF">
        <w:rPr>
          <w:rFonts w:eastAsia="Courier New" w:cs="Courier New"/>
          <w:color w:val="FF0000"/>
        </w:rPr>
        <w:t>ou</w:t>
      </w:r>
      <w:r w:rsidR="00677F75" w:rsidRPr="00B60EAF">
        <w:rPr>
          <w:rFonts w:eastAsia="Courier New" w:cs="Courier New"/>
          <w:color w:val="FF0000"/>
        </w:rPr>
        <w:t xml:space="preserve"> may not </w:t>
      </w:r>
      <w:r w:rsidR="001854AD" w:rsidRPr="00B60EAF">
        <w:rPr>
          <w:rFonts w:eastAsia="Courier New" w:cs="Courier New"/>
          <w:color w:val="FF0000"/>
        </w:rPr>
        <w:t xml:space="preserve">include facts that were </w:t>
      </w:r>
      <w:r w:rsidR="002B12CB" w:rsidRPr="00B60EAF">
        <w:rPr>
          <w:rFonts w:eastAsia="Courier New" w:cs="Courier New"/>
          <w:color w:val="FF0000"/>
        </w:rPr>
        <w:t>not</w:t>
      </w:r>
      <w:r w:rsidR="00424DE5" w:rsidRPr="00B60EAF">
        <w:rPr>
          <w:rFonts w:eastAsia="Courier New" w:cs="Courier New"/>
          <w:color w:val="FF0000"/>
        </w:rPr>
        <w:t xml:space="preserve"> brought to the attention of the trial judge or agency</w:t>
      </w:r>
      <w:r w:rsidR="00ED7215" w:rsidRPr="00B60EAF">
        <w:rPr>
          <w:rFonts w:eastAsia="Courier New" w:cs="Courier New"/>
          <w:color w:val="FF0000"/>
        </w:rPr>
        <w:t xml:space="preserve">, and you may not </w:t>
      </w:r>
      <w:r w:rsidR="00677F75" w:rsidRPr="00B60EAF">
        <w:rPr>
          <w:rFonts w:eastAsia="Courier New" w:cs="Courier New"/>
          <w:color w:val="FF0000"/>
        </w:rPr>
        <w:t>cite generally to an entire document by its title or exhibit number without referring to specific page(s) of that document</w:t>
      </w:r>
      <w:r w:rsidR="00FF7506" w:rsidRPr="00B60EAF">
        <w:rPr>
          <w:rFonts w:eastAsia="Courier New" w:cs="Courier New"/>
          <w:color w:val="FF0000"/>
        </w:rPr>
        <w:t xml:space="preserve"> unless the document or exhibit is a single page</w:t>
      </w:r>
      <w:r w:rsidR="00677F75" w:rsidRPr="00B60EAF">
        <w:rPr>
          <w:rFonts w:eastAsia="Courier New" w:cs="Courier New"/>
          <w:color w:val="FF0000"/>
        </w:rPr>
        <w:t>.</w:t>
      </w:r>
      <w:r w:rsidR="76FA8E9F" w:rsidRPr="00B60EAF">
        <w:rPr>
          <w:rFonts w:eastAsia="Courier New" w:cs="Courier New"/>
          <w:color w:val="FF0000"/>
        </w:rPr>
        <w:t xml:space="preserve"> </w:t>
      </w:r>
      <w:r w:rsidR="00BE36DE" w:rsidRPr="00B60EAF">
        <w:rPr>
          <w:rFonts w:eastAsia="Courier New" w:cs="Courier New"/>
          <w:color w:val="FF0000"/>
        </w:rPr>
        <w:t xml:space="preserve"> </w:t>
      </w:r>
      <w:r w:rsidR="76FA8E9F" w:rsidRPr="00B60EAF">
        <w:rPr>
          <w:rFonts w:eastAsia="Courier New" w:cs="Courier New"/>
          <w:color w:val="FF0000"/>
          <w:szCs w:val="24"/>
        </w:rPr>
        <w:t>Do not refer to any party or individual by name if their identity has been impounded by statute, court rule, or court order.  See Section (c) (4) of the Informal Brief Guidance for more information about impoundment and confidentiality.</w:t>
      </w:r>
      <w:r w:rsidR="00007532" w:rsidRPr="00B60EAF">
        <w:rPr>
          <w:rFonts w:eastAsia="Courier New" w:cs="Courier New"/>
          <w:color w:val="FF0000"/>
        </w:rPr>
        <w:t>]</w:t>
      </w:r>
    </w:p>
    <w:p w14:paraId="36526309" w14:textId="77777777" w:rsidR="00677F75" w:rsidRDefault="00677F75" w:rsidP="00B85D55">
      <w:pPr>
        <w:spacing w:after="0"/>
        <w:rPr>
          <w:rFonts w:eastAsia="Courier New" w:cs="Courier New"/>
        </w:rPr>
      </w:pPr>
    </w:p>
    <w:p w14:paraId="433DEA48" w14:textId="77777777" w:rsidR="00B85D55" w:rsidRDefault="00B85D55" w:rsidP="00B85D55">
      <w:pPr>
        <w:spacing w:after="0"/>
        <w:rPr>
          <w:rFonts w:eastAsia="Courier New" w:cs="Courier New"/>
        </w:rPr>
      </w:pPr>
    </w:p>
    <w:p w14:paraId="379B4441" w14:textId="77777777" w:rsidR="00B85D55" w:rsidRPr="0028581F" w:rsidRDefault="00B85D55" w:rsidP="00B85D55">
      <w:pPr>
        <w:spacing w:after="0"/>
        <w:rPr>
          <w:rFonts w:eastAsia="Courier New" w:cs="Courier New"/>
        </w:rPr>
      </w:pPr>
    </w:p>
    <w:p w14:paraId="4DE95306" w14:textId="77777777" w:rsidR="00164638" w:rsidRPr="0028581F" w:rsidRDefault="00164638" w:rsidP="00B85D55">
      <w:pPr>
        <w:spacing w:after="0"/>
        <w:rPr>
          <w:rFonts w:eastAsia="Courier New" w:cs="Courier New"/>
        </w:rPr>
      </w:pPr>
    </w:p>
    <w:p w14:paraId="16CF474B" w14:textId="494C18FB" w:rsidR="00164638" w:rsidRPr="0028581F" w:rsidRDefault="007045DE">
      <w:pPr>
        <w:spacing w:line="276" w:lineRule="auto"/>
        <w:rPr>
          <w:rFonts w:eastAsia="Courier New" w:cs="Courier New"/>
        </w:rPr>
      </w:pPr>
      <w:bookmarkStart w:id="4" w:name="_Toc2673595"/>
      <w:r w:rsidRPr="0028581F">
        <w:rPr>
          <w:rFonts w:eastAsia="Courier New" w:cs="Courier New"/>
        </w:rPr>
        <w:br w:type="page"/>
      </w:r>
    </w:p>
    <w:p w14:paraId="055B1303" w14:textId="540BA70D" w:rsidR="00FC4E9E" w:rsidRDefault="00FC4E9E" w:rsidP="002D6DE2">
      <w:pPr>
        <w:pStyle w:val="Heading1"/>
        <w:spacing w:before="0" w:after="0" w:line="480" w:lineRule="auto"/>
        <w:rPr>
          <w:rFonts w:eastAsia="Courier New" w:cs="Courier New"/>
        </w:rPr>
      </w:pPr>
      <w:r w:rsidRPr="0028581F">
        <w:rPr>
          <w:rFonts w:eastAsia="Courier New" w:cs="Courier New"/>
        </w:rPr>
        <w:lastRenderedPageBreak/>
        <w:t>Argument</w:t>
      </w:r>
      <w:bookmarkEnd w:id="4"/>
    </w:p>
    <w:p w14:paraId="6C4D9F35" w14:textId="1C8FD4BB" w:rsidR="000404DD" w:rsidRDefault="000404DD" w:rsidP="000404DD">
      <w:proofErr w:type="gramStart"/>
      <w:r>
        <w:t xml:space="preserve">{{ </w:t>
      </w:r>
      <w:proofErr w:type="spellStart"/>
      <w:r>
        <w:t>appeal</w:t>
      </w:r>
      <w:proofErr w:type="gramEnd"/>
      <w:r>
        <w:t>_arguments</w:t>
      </w:r>
      <w:proofErr w:type="spellEnd"/>
      <w:r>
        <w:t>[</w:t>
      </w:r>
      <w:proofErr w:type="spellStart"/>
      <w:r>
        <w:t>i</w:t>
      </w:r>
      <w:proofErr w:type="spellEnd"/>
      <w:r>
        <w:t>].reason }}</w:t>
      </w:r>
    </w:p>
    <w:p w14:paraId="43CCB6C1" w14:textId="6E960F4A" w:rsidR="003E6B40" w:rsidRDefault="003E6B40" w:rsidP="000404DD">
      <w:proofErr w:type="gramStart"/>
      <w:r>
        <w:t xml:space="preserve">{{ </w:t>
      </w:r>
      <w:proofErr w:type="spellStart"/>
      <w:r>
        <w:t>appeal</w:t>
      </w:r>
      <w:proofErr w:type="gramEnd"/>
      <w:r>
        <w:t>_arguments</w:t>
      </w:r>
      <w:proofErr w:type="spellEnd"/>
      <w:r>
        <w:t>[</w:t>
      </w:r>
      <w:proofErr w:type="spellStart"/>
      <w:r>
        <w:t>i</w:t>
      </w:r>
      <w:proofErr w:type="spellEnd"/>
      <w:r>
        <w:t>].</w:t>
      </w:r>
      <w:proofErr w:type="spellStart"/>
      <w:r>
        <w:t>legal_citation</w:t>
      </w:r>
      <w:proofErr w:type="spellEnd"/>
      <w:r>
        <w:t xml:space="preserve"> }}</w:t>
      </w:r>
    </w:p>
    <w:p w14:paraId="500EAE8E" w14:textId="79F39E24" w:rsidR="003E6B40" w:rsidRPr="000404DD" w:rsidRDefault="003E6B40" w:rsidP="000404DD">
      <w:proofErr w:type="gramStart"/>
      <w:r>
        <w:t xml:space="preserve">{{ </w:t>
      </w:r>
      <w:proofErr w:type="spellStart"/>
      <w:r>
        <w:t>appeal</w:t>
      </w:r>
      <w:proofErr w:type="gramEnd"/>
      <w:r>
        <w:t>_arguments</w:t>
      </w:r>
      <w:proofErr w:type="spellEnd"/>
      <w:r>
        <w:t>[</w:t>
      </w:r>
      <w:proofErr w:type="spellStart"/>
      <w:r>
        <w:t>i</w:t>
      </w:r>
      <w:proofErr w:type="spellEnd"/>
      <w:r>
        <w:t>].</w:t>
      </w:r>
      <w:proofErr w:type="spellStart"/>
      <w:r>
        <w:t>fact_reference</w:t>
      </w:r>
      <w:proofErr w:type="spellEnd"/>
      <w:r>
        <w:t xml:space="preserve"> }}</w:t>
      </w:r>
    </w:p>
    <w:p w14:paraId="6C8E1D33" w14:textId="7D82C08E" w:rsidR="00473D24" w:rsidRPr="000404DD" w:rsidRDefault="00473D24" w:rsidP="00C45486">
      <w:pPr>
        <w:spacing w:after="0"/>
        <w:rPr>
          <w:rFonts w:eastAsia="Courier New" w:cs="Courier New"/>
          <w:color w:val="FF0000"/>
        </w:rPr>
      </w:pPr>
      <w:r w:rsidRPr="000404DD">
        <w:rPr>
          <w:rFonts w:eastAsia="Courier New" w:cs="Courier New"/>
          <w:color w:val="FF0000"/>
        </w:rPr>
        <w:t xml:space="preserve">[Present your </w:t>
      </w:r>
      <w:r w:rsidR="1BD2E2DF" w:rsidRPr="000404DD">
        <w:rPr>
          <w:rFonts w:eastAsia="Courier New" w:cs="Courier New"/>
          <w:color w:val="FF0000"/>
        </w:rPr>
        <w:t>reasons</w:t>
      </w:r>
      <w:r w:rsidRPr="000404DD">
        <w:rPr>
          <w:rFonts w:eastAsia="Courier New" w:cs="Courier New"/>
          <w:color w:val="FF0000"/>
        </w:rPr>
        <w:t xml:space="preserve"> why the </w:t>
      </w:r>
      <w:r w:rsidR="00162A4E" w:rsidRPr="000404DD">
        <w:rPr>
          <w:rFonts w:eastAsia="Courier New" w:cs="Courier New"/>
          <w:color w:val="FF0000"/>
        </w:rPr>
        <w:t xml:space="preserve">trial court or agency </w:t>
      </w:r>
      <w:r w:rsidR="0046012D" w:rsidRPr="000404DD">
        <w:rPr>
          <w:rFonts w:eastAsia="Courier New" w:cs="Courier New"/>
          <w:color w:val="FF0000"/>
        </w:rPr>
        <w:t>was</w:t>
      </w:r>
      <w:r w:rsidR="00C40B23" w:rsidRPr="000404DD">
        <w:rPr>
          <w:rFonts w:eastAsia="Courier New" w:cs="Courier New"/>
          <w:color w:val="FF0000"/>
        </w:rPr>
        <w:t xml:space="preserve"> </w:t>
      </w:r>
      <w:r w:rsidR="00162A4E" w:rsidRPr="000404DD">
        <w:rPr>
          <w:rFonts w:eastAsia="Courier New" w:cs="Courier New"/>
          <w:color w:val="FF0000"/>
        </w:rPr>
        <w:t>wrong</w:t>
      </w:r>
      <w:r w:rsidR="0046012D" w:rsidRPr="000404DD">
        <w:rPr>
          <w:rFonts w:eastAsia="Courier New" w:cs="Courier New"/>
          <w:color w:val="FF0000"/>
        </w:rPr>
        <w:t xml:space="preserve"> as a matter of law or fact</w:t>
      </w:r>
      <w:r w:rsidR="2D7BBD26" w:rsidRPr="000404DD">
        <w:rPr>
          <w:rFonts w:eastAsia="Courier New" w:cs="Courier New"/>
          <w:color w:val="FF0000"/>
        </w:rPr>
        <w:t>,</w:t>
      </w:r>
      <w:r w:rsidR="00162A4E" w:rsidRPr="000404DD">
        <w:rPr>
          <w:rFonts w:eastAsia="Courier New" w:cs="Courier New"/>
          <w:color w:val="FF0000"/>
        </w:rPr>
        <w:t xml:space="preserve"> and </w:t>
      </w:r>
      <w:r w:rsidR="6541A8E7" w:rsidRPr="000404DD">
        <w:rPr>
          <w:rFonts w:eastAsia="Courier New" w:cs="Courier New"/>
          <w:color w:val="FF0000"/>
        </w:rPr>
        <w:t xml:space="preserve">why </w:t>
      </w:r>
      <w:r w:rsidR="00162A4E" w:rsidRPr="000404DD">
        <w:rPr>
          <w:rFonts w:eastAsia="Courier New" w:cs="Courier New"/>
          <w:color w:val="FF0000"/>
        </w:rPr>
        <w:t xml:space="preserve">the </w:t>
      </w:r>
      <w:r w:rsidRPr="000404DD">
        <w:rPr>
          <w:rFonts w:eastAsia="Courier New" w:cs="Courier New"/>
          <w:color w:val="FF0000"/>
        </w:rPr>
        <w:t>Appeals Court should rule in your favor.  Your argument must be supported with citations to legal authorities such as case decisions</w:t>
      </w:r>
      <w:r w:rsidR="00E66675" w:rsidRPr="000404DD">
        <w:rPr>
          <w:rFonts w:eastAsia="Courier New" w:cs="Courier New"/>
          <w:color w:val="FF0000"/>
        </w:rPr>
        <w:t xml:space="preserve"> (preferably from Massachusett</w:t>
      </w:r>
      <w:r w:rsidR="3B4D7363" w:rsidRPr="000404DD">
        <w:rPr>
          <w:rFonts w:eastAsia="Courier New" w:cs="Courier New"/>
          <w:color w:val="FF0000"/>
        </w:rPr>
        <w:t>s</w:t>
      </w:r>
      <w:r w:rsidR="00E66675" w:rsidRPr="000404DD">
        <w:rPr>
          <w:rFonts w:eastAsia="Courier New" w:cs="Courier New"/>
          <w:color w:val="FF0000"/>
        </w:rPr>
        <w:t>)</w:t>
      </w:r>
      <w:r w:rsidRPr="000404DD">
        <w:rPr>
          <w:rFonts w:eastAsia="Courier New" w:cs="Courier New"/>
          <w:color w:val="FF0000"/>
        </w:rPr>
        <w:t xml:space="preserve">, statutes, </w:t>
      </w:r>
      <w:r w:rsidR="00B31773" w:rsidRPr="000404DD">
        <w:rPr>
          <w:rFonts w:eastAsia="Courier New" w:cs="Courier New"/>
          <w:color w:val="FF0000"/>
        </w:rPr>
        <w:t xml:space="preserve">regulations, </w:t>
      </w:r>
      <w:r w:rsidRPr="000404DD">
        <w:rPr>
          <w:rFonts w:eastAsia="Courier New" w:cs="Courier New"/>
          <w:color w:val="FF0000"/>
        </w:rPr>
        <w:t xml:space="preserve">court rules, </w:t>
      </w:r>
      <w:r w:rsidR="000F08C7" w:rsidRPr="000404DD">
        <w:rPr>
          <w:rFonts w:eastAsia="Courier New" w:cs="Courier New"/>
          <w:color w:val="FF0000"/>
        </w:rPr>
        <w:t>constitution</w:t>
      </w:r>
      <w:r w:rsidR="77FF2C81" w:rsidRPr="000404DD">
        <w:rPr>
          <w:rFonts w:eastAsia="Courier New" w:cs="Courier New"/>
          <w:color w:val="FF0000"/>
        </w:rPr>
        <w:t>al provisions</w:t>
      </w:r>
      <w:r w:rsidR="000F08C7" w:rsidRPr="000404DD">
        <w:rPr>
          <w:rFonts w:eastAsia="Courier New" w:cs="Courier New"/>
          <w:color w:val="FF0000"/>
        </w:rPr>
        <w:t xml:space="preserve">, </w:t>
      </w:r>
      <w:r w:rsidRPr="000404DD">
        <w:rPr>
          <w:rFonts w:eastAsia="Courier New" w:cs="Courier New"/>
          <w:color w:val="FF0000"/>
        </w:rPr>
        <w:t>or other authorities.</w:t>
      </w:r>
      <w:r w:rsidR="004B55F0" w:rsidRPr="000404DD">
        <w:rPr>
          <w:rFonts w:eastAsia="Courier New" w:cs="Courier New"/>
          <w:color w:val="FF0000"/>
        </w:rPr>
        <w:t xml:space="preserve">  When discussing facts</w:t>
      </w:r>
      <w:r w:rsidR="000F08C7" w:rsidRPr="000404DD">
        <w:rPr>
          <w:rFonts w:eastAsia="Courier New" w:cs="Courier New"/>
          <w:color w:val="FF0000"/>
        </w:rPr>
        <w:t xml:space="preserve"> again in this section</w:t>
      </w:r>
      <w:r w:rsidR="004B55F0" w:rsidRPr="000404DD">
        <w:rPr>
          <w:rFonts w:eastAsia="Courier New" w:cs="Courier New"/>
          <w:color w:val="FF0000"/>
        </w:rPr>
        <w:t xml:space="preserve">, you </w:t>
      </w:r>
      <w:r w:rsidR="0539C85C" w:rsidRPr="000404DD">
        <w:rPr>
          <w:rFonts w:eastAsia="Courier New" w:cs="Courier New"/>
          <w:color w:val="FF0000"/>
        </w:rPr>
        <w:t>must</w:t>
      </w:r>
      <w:r w:rsidR="004B55F0" w:rsidRPr="000404DD">
        <w:rPr>
          <w:rFonts w:eastAsia="Courier New" w:cs="Courier New"/>
          <w:color w:val="FF0000"/>
        </w:rPr>
        <w:t xml:space="preserve"> again include a reference to the specific page or pages in your record appendix </w:t>
      </w:r>
      <w:r w:rsidR="0046012D" w:rsidRPr="000404DD">
        <w:rPr>
          <w:rFonts w:eastAsia="Courier New" w:cs="Courier New"/>
          <w:color w:val="FF0000"/>
        </w:rPr>
        <w:t xml:space="preserve">or transcript(s) </w:t>
      </w:r>
      <w:r w:rsidR="004B55F0" w:rsidRPr="000404DD">
        <w:rPr>
          <w:rFonts w:eastAsia="Courier New" w:cs="Courier New"/>
          <w:color w:val="FF0000"/>
        </w:rPr>
        <w:t>where support for that fact can be found.</w:t>
      </w:r>
      <w:r w:rsidRPr="000404DD">
        <w:rPr>
          <w:rFonts w:eastAsia="Courier New" w:cs="Courier New"/>
          <w:color w:val="FF0000"/>
        </w:rPr>
        <w:t>]</w:t>
      </w:r>
    </w:p>
    <w:p w14:paraId="752482F8" w14:textId="77777777" w:rsidR="00C45486" w:rsidRDefault="00C45486" w:rsidP="00C45486">
      <w:pPr>
        <w:spacing w:after="0"/>
        <w:rPr>
          <w:rFonts w:eastAsia="Courier New" w:cs="Courier New"/>
        </w:rPr>
      </w:pPr>
    </w:p>
    <w:p w14:paraId="5987F0E9" w14:textId="77777777" w:rsidR="00C45486" w:rsidRDefault="00C45486" w:rsidP="00C45486">
      <w:pPr>
        <w:spacing w:after="0"/>
        <w:rPr>
          <w:rFonts w:eastAsia="Courier New" w:cs="Courier New"/>
        </w:rPr>
      </w:pPr>
    </w:p>
    <w:p w14:paraId="4C5D151F" w14:textId="77777777" w:rsidR="00C45486" w:rsidRDefault="00C45486" w:rsidP="00C45486">
      <w:pPr>
        <w:spacing w:after="0"/>
        <w:rPr>
          <w:rFonts w:eastAsia="Courier New" w:cs="Courier New"/>
        </w:rPr>
      </w:pPr>
    </w:p>
    <w:p w14:paraId="622433E2" w14:textId="77777777" w:rsidR="00C45486" w:rsidRPr="0028581F" w:rsidRDefault="00C45486" w:rsidP="00C45486">
      <w:pPr>
        <w:spacing w:after="0"/>
        <w:rPr>
          <w:rFonts w:eastAsia="Courier New" w:cs="Courier New"/>
        </w:rPr>
      </w:pPr>
    </w:p>
    <w:p w14:paraId="2193D27E" w14:textId="42D51113" w:rsidR="74526BD0" w:rsidRPr="0028581F" w:rsidRDefault="74526BD0">
      <w:pPr>
        <w:rPr>
          <w:rFonts w:eastAsia="Courier New" w:cs="Courier New"/>
        </w:rPr>
      </w:pPr>
      <w:r w:rsidRPr="0028581F">
        <w:rPr>
          <w:rFonts w:eastAsia="Courier New" w:cs="Courier New"/>
        </w:rPr>
        <w:br w:type="page"/>
      </w:r>
    </w:p>
    <w:p w14:paraId="2ECD6191" w14:textId="3FBB661F" w:rsidR="00845D23" w:rsidRPr="0028581F" w:rsidRDefault="00B86AEA" w:rsidP="002D6DE2">
      <w:pPr>
        <w:spacing w:after="0"/>
        <w:jc w:val="center"/>
        <w:rPr>
          <w:rFonts w:eastAsia="Courier New" w:cs="Courier New"/>
          <w:b/>
          <w:u w:val="single"/>
        </w:rPr>
      </w:pPr>
      <w:bookmarkStart w:id="5" w:name="_Toc2673597"/>
      <w:r w:rsidRPr="0028581F">
        <w:rPr>
          <w:rFonts w:eastAsia="Courier New" w:cs="Courier New"/>
          <w:b/>
          <w:u w:val="single"/>
        </w:rPr>
        <w:lastRenderedPageBreak/>
        <w:t>C</w:t>
      </w:r>
      <w:r w:rsidR="00765A11" w:rsidRPr="0028581F">
        <w:rPr>
          <w:rFonts w:eastAsia="Courier New" w:cs="Courier New"/>
          <w:b/>
          <w:u w:val="single"/>
        </w:rPr>
        <w:t>ONCLUSION</w:t>
      </w:r>
      <w:bookmarkEnd w:id="5"/>
      <w:r w:rsidR="00765A11" w:rsidRPr="0028581F">
        <w:rPr>
          <w:rFonts w:eastAsia="Courier New" w:cs="Courier New"/>
          <w:b/>
          <w:u w:val="single"/>
        </w:rPr>
        <w:t>/</w:t>
      </w:r>
      <w:r w:rsidR="00845D23" w:rsidRPr="0028581F">
        <w:rPr>
          <w:rFonts w:eastAsia="Courier New" w:cs="Courier New"/>
          <w:b/>
          <w:u w:val="single"/>
        </w:rPr>
        <w:t>RELIEF REQUESTED</w:t>
      </w:r>
    </w:p>
    <w:p w14:paraId="4F2CD462" w14:textId="0B013451" w:rsidR="00992F75" w:rsidRPr="00992F75" w:rsidRDefault="00992F75" w:rsidP="0013577E">
      <w:pPr>
        <w:spacing w:after="0"/>
        <w:rPr>
          <w:rFonts w:eastAsia="Courier New" w:cs="Courier New"/>
        </w:rPr>
      </w:pPr>
      <w:proofErr w:type="gramStart"/>
      <w:r>
        <w:rPr>
          <w:rFonts w:eastAsia="Courier New" w:cs="Courier New"/>
        </w:rPr>
        <w:t xml:space="preserve">{{ </w:t>
      </w:r>
      <w:proofErr w:type="spellStart"/>
      <w:r>
        <w:rPr>
          <w:rFonts w:eastAsia="Courier New" w:cs="Courier New"/>
        </w:rPr>
        <w:t>appeal</w:t>
      </w:r>
      <w:proofErr w:type="gramEnd"/>
      <w:r>
        <w:rPr>
          <w:rFonts w:eastAsia="Courier New" w:cs="Courier New"/>
        </w:rPr>
        <w:t>_conclusion</w:t>
      </w:r>
      <w:proofErr w:type="spellEnd"/>
      <w:r>
        <w:rPr>
          <w:rFonts w:eastAsia="Courier New" w:cs="Courier New"/>
        </w:rPr>
        <w:t xml:space="preserve"> }}</w:t>
      </w:r>
    </w:p>
    <w:p w14:paraId="7076894E" w14:textId="2F14E1F2" w:rsidR="007A1073" w:rsidRPr="00992F75" w:rsidRDefault="00106915" w:rsidP="0013577E">
      <w:pPr>
        <w:spacing w:after="0"/>
        <w:rPr>
          <w:rFonts w:eastAsia="Courier New" w:cs="Courier New"/>
          <w:color w:val="FF0000"/>
        </w:rPr>
      </w:pPr>
      <w:r w:rsidRPr="00992F75">
        <w:rPr>
          <w:rFonts w:eastAsia="Courier New" w:cs="Courier New"/>
          <w:color w:val="FF0000"/>
        </w:rPr>
        <w:t>[</w:t>
      </w:r>
      <w:r w:rsidR="00765A11" w:rsidRPr="00992F75">
        <w:rPr>
          <w:rFonts w:eastAsia="Courier New" w:cs="Courier New"/>
          <w:color w:val="FF0000"/>
        </w:rPr>
        <w:t>A</w:t>
      </w:r>
      <w:r w:rsidR="00B86AEA" w:rsidRPr="00992F75">
        <w:rPr>
          <w:rFonts w:eastAsia="Courier New" w:cs="Courier New"/>
          <w:color w:val="FF0000"/>
        </w:rPr>
        <w:t xml:space="preserve"> statement of </w:t>
      </w:r>
      <w:r w:rsidR="00765A11" w:rsidRPr="00992F75">
        <w:rPr>
          <w:rFonts w:eastAsia="Courier New" w:cs="Courier New"/>
          <w:color w:val="FF0000"/>
        </w:rPr>
        <w:t xml:space="preserve">what </w:t>
      </w:r>
      <w:r w:rsidR="00B86AEA" w:rsidRPr="00992F75">
        <w:rPr>
          <w:rFonts w:eastAsia="Courier New" w:cs="Courier New"/>
          <w:color w:val="FF0000"/>
        </w:rPr>
        <w:t xml:space="preserve">you are asking the </w:t>
      </w:r>
      <w:r w:rsidR="008B1623" w:rsidRPr="00992F75">
        <w:rPr>
          <w:rFonts w:eastAsia="Courier New" w:cs="Courier New"/>
          <w:color w:val="FF0000"/>
        </w:rPr>
        <w:t>Appeals C</w:t>
      </w:r>
      <w:r w:rsidR="00B86AEA" w:rsidRPr="00992F75">
        <w:rPr>
          <w:rFonts w:eastAsia="Courier New" w:cs="Courier New"/>
          <w:color w:val="FF0000"/>
        </w:rPr>
        <w:t>ourt to</w:t>
      </w:r>
      <w:r w:rsidR="00845D23" w:rsidRPr="00992F75">
        <w:rPr>
          <w:rFonts w:eastAsia="Courier New" w:cs="Courier New"/>
          <w:color w:val="FF0000"/>
        </w:rPr>
        <w:t xml:space="preserve"> do</w:t>
      </w:r>
      <w:r w:rsidR="00785BB6" w:rsidRPr="00992F75">
        <w:rPr>
          <w:rFonts w:eastAsia="Courier New" w:cs="Courier New"/>
          <w:color w:val="FF0000"/>
        </w:rPr>
        <w:t xml:space="preserve"> (</w:t>
      </w:r>
      <w:r w:rsidR="004B55F0" w:rsidRPr="00992F75">
        <w:rPr>
          <w:rFonts w:eastAsia="Courier New" w:cs="Courier New"/>
          <w:color w:val="FF0000"/>
        </w:rPr>
        <w:t>for example, order a new trial, enter judgment for you, modify the trial court</w:t>
      </w:r>
      <w:r w:rsidR="00785BB6" w:rsidRPr="00992F75">
        <w:rPr>
          <w:rFonts w:eastAsia="Courier New" w:cs="Courier New"/>
          <w:color w:val="FF0000"/>
        </w:rPr>
        <w:t xml:space="preserve"> judgment, etc.)</w:t>
      </w:r>
      <w:r w:rsidR="0024295D" w:rsidRPr="00992F75">
        <w:rPr>
          <w:rFonts w:eastAsia="Courier New" w:cs="Courier New"/>
          <w:color w:val="FF0000"/>
        </w:rPr>
        <w:t>.</w:t>
      </w:r>
      <w:r w:rsidRPr="00992F75">
        <w:rPr>
          <w:rFonts w:eastAsia="Courier New" w:cs="Courier New"/>
          <w:color w:val="FF0000"/>
        </w:rPr>
        <w:t>]</w:t>
      </w:r>
    </w:p>
    <w:p w14:paraId="5DD89BD9" w14:textId="59DFB8E9" w:rsidR="00473D24" w:rsidRPr="0028581F" w:rsidRDefault="00473D24" w:rsidP="0013577E">
      <w:pPr>
        <w:spacing w:after="0"/>
        <w:rPr>
          <w:rFonts w:eastAsia="Courier New" w:cs="Courier New"/>
        </w:rPr>
      </w:pPr>
    </w:p>
    <w:p w14:paraId="76C59DC1" w14:textId="77777777" w:rsidR="00473D24" w:rsidRPr="0028581F" w:rsidRDefault="00473D24" w:rsidP="0013577E">
      <w:pPr>
        <w:spacing w:after="0"/>
        <w:rPr>
          <w:rFonts w:eastAsia="Courier New" w:cs="Courier New"/>
        </w:rPr>
      </w:pPr>
    </w:p>
    <w:p w14:paraId="0E7E5A91" w14:textId="3FC616EA" w:rsidR="008D10AE" w:rsidRDefault="008D10AE" w:rsidP="0013577E">
      <w:pPr>
        <w:spacing w:after="0"/>
        <w:rPr>
          <w:rFonts w:eastAsia="Courier New" w:cs="Courier New"/>
        </w:rPr>
      </w:pPr>
      <w:r w:rsidRPr="0028581F">
        <w:rPr>
          <w:rFonts w:eastAsia="Courier New" w:cs="Courier New"/>
        </w:rPr>
        <w:t>Respectfully submitted,</w:t>
      </w:r>
    </w:p>
    <w:p w14:paraId="640E03B2" w14:textId="77777777" w:rsidR="00967330" w:rsidRPr="0028581F" w:rsidRDefault="00967330" w:rsidP="0013577E">
      <w:pPr>
        <w:spacing w:after="0"/>
        <w:rPr>
          <w:rFonts w:eastAsia="Courier New" w:cs="Courier New"/>
        </w:rPr>
      </w:pPr>
    </w:p>
    <w:p w14:paraId="3497F652" w14:textId="6A4ECD98" w:rsidR="00992F75" w:rsidRDefault="008D10AE" w:rsidP="00992F75">
      <w:pPr>
        <w:pStyle w:val="NoSpacing"/>
        <w:rPr>
          <w:rFonts w:eastAsia="Courier New" w:cs="Courier New"/>
        </w:rPr>
      </w:pPr>
      <w:r w:rsidRPr="72B1550B">
        <w:rPr>
          <w:rFonts w:eastAsia="Courier New" w:cs="Courier New"/>
        </w:rPr>
        <w:t xml:space="preserve">/s/ </w:t>
      </w:r>
      <w:proofErr w:type="gramStart"/>
      <w:r w:rsidR="009C57E1">
        <w:rPr>
          <w:rFonts w:eastAsia="Courier New" w:cs="Courier New"/>
        </w:rPr>
        <w:t xml:space="preserve">{{ </w:t>
      </w:r>
      <w:r w:rsidR="00992F75" w:rsidRPr="00992F75">
        <w:rPr>
          <w:rFonts w:eastAsia="Courier New" w:cs="Courier New"/>
        </w:rPr>
        <w:t>users</w:t>
      </w:r>
      <w:proofErr w:type="gramEnd"/>
      <w:r w:rsidR="00992F75" w:rsidRPr="00992F75">
        <w:rPr>
          <w:rFonts w:eastAsia="Courier New" w:cs="Courier New"/>
        </w:rPr>
        <w:t xml:space="preserve">[0].signature </w:t>
      </w:r>
      <w:r w:rsidR="009C57E1">
        <w:rPr>
          <w:rFonts w:eastAsia="Courier New" w:cs="Courier New"/>
        </w:rPr>
        <w:t>}}</w:t>
      </w:r>
    </w:p>
    <w:p w14:paraId="4479A325" w14:textId="44FC1C49" w:rsidR="72B1550B" w:rsidRDefault="72B1550B" w:rsidP="72B1550B">
      <w:pPr>
        <w:pStyle w:val="NoSpacing"/>
        <w:rPr>
          <w:rFonts w:eastAsia="Courier New" w:cs="Courier New"/>
        </w:rPr>
      </w:pPr>
    </w:p>
    <w:p w14:paraId="2F385DEB" w14:textId="72C361EB" w:rsidR="74526BD0" w:rsidRPr="0028581F" w:rsidRDefault="74526BD0" w:rsidP="74526BD0">
      <w:pPr>
        <w:pStyle w:val="NoSpacing"/>
        <w:rPr>
          <w:rFonts w:eastAsia="Courier New" w:cs="Courier New"/>
        </w:rPr>
      </w:pPr>
    </w:p>
    <w:p w14:paraId="64D9AF75" w14:textId="77777777" w:rsidR="008D10AE" w:rsidRPr="0028581F" w:rsidRDefault="008D10AE" w:rsidP="00F107CA">
      <w:pPr>
        <w:pStyle w:val="NoSpacing"/>
        <w:rPr>
          <w:rFonts w:eastAsia="Courier New" w:cs="Courier New"/>
        </w:rPr>
      </w:pPr>
      <w:r w:rsidRPr="0028581F">
        <w:rPr>
          <w:rFonts w:eastAsia="Courier New" w:cs="Courier New"/>
        </w:rPr>
        <w:t>_________________________</w:t>
      </w:r>
    </w:p>
    <w:p w14:paraId="68C4779B" w14:textId="0C2B8D38" w:rsidR="007045DE" w:rsidRPr="0028581F" w:rsidRDefault="009C57E1" w:rsidP="6636A8CD">
      <w:pPr>
        <w:pStyle w:val="NoSpacing"/>
        <w:tabs>
          <w:tab w:val="right" w:pos="7920"/>
        </w:tabs>
        <w:rPr>
          <w:rFonts w:eastAsia="Courier New" w:cs="Courier New"/>
        </w:rPr>
      </w:pPr>
      <w:r>
        <w:rPr>
          <w:rFonts w:eastAsia="Courier New" w:cs="Courier New"/>
        </w:rPr>
        <w:t>Your name:</w:t>
      </w:r>
      <w:r w:rsidR="00992F75">
        <w:rPr>
          <w:rFonts w:eastAsia="Courier New" w:cs="Courier New"/>
        </w:rPr>
        <w:t xml:space="preserve"> </w:t>
      </w:r>
      <w:proofErr w:type="gramStart"/>
      <w:r w:rsidR="00992F75">
        <w:rPr>
          <w:rFonts w:eastAsia="Courier New" w:cs="Courier New"/>
        </w:rPr>
        <w:t>{{ users</w:t>
      </w:r>
      <w:proofErr w:type="gramEnd"/>
      <w:r w:rsidR="002F5350">
        <w:rPr>
          <w:rFonts w:eastAsia="Courier New" w:cs="Courier New"/>
        </w:rPr>
        <w:t>[0] }}</w:t>
      </w:r>
    </w:p>
    <w:p w14:paraId="3DB88D62" w14:textId="77777777" w:rsidR="00042A84" w:rsidRPr="0028581F" w:rsidRDefault="00042A84" w:rsidP="00042A84">
      <w:pPr>
        <w:pStyle w:val="NoSpacing"/>
        <w:tabs>
          <w:tab w:val="right" w:pos="7920"/>
        </w:tabs>
        <w:rPr>
          <w:rFonts w:eastAsia="Courier New" w:cs="Courier New"/>
        </w:rPr>
      </w:pPr>
      <w:r w:rsidRPr="0028581F">
        <w:rPr>
          <w:rFonts w:eastAsia="Courier New" w:cs="Courier New"/>
        </w:rPr>
        <w:t xml:space="preserve">Your </w:t>
      </w:r>
      <w:r>
        <w:rPr>
          <w:rFonts w:eastAsia="Courier New" w:cs="Courier New"/>
        </w:rPr>
        <w:t>a</w:t>
      </w:r>
      <w:r w:rsidRPr="0028581F">
        <w:rPr>
          <w:rFonts w:eastAsia="Courier New" w:cs="Courier New"/>
        </w:rPr>
        <w:t>ddress:</w:t>
      </w:r>
      <w:r>
        <w:rPr>
          <w:rFonts w:eastAsia="Courier New" w:cs="Courier New"/>
        </w:rPr>
        <w:t xml:space="preserve"> </w:t>
      </w:r>
      <w:proofErr w:type="gramStart"/>
      <w:r>
        <w:rPr>
          <w:rFonts w:eastAsia="Courier New" w:cs="Courier New"/>
        </w:rPr>
        <w:t>{{ users</w:t>
      </w:r>
      <w:proofErr w:type="gramEnd"/>
      <w:r>
        <w:rPr>
          <w:rFonts w:eastAsia="Courier New" w:cs="Courier New"/>
        </w:rPr>
        <w:t>[0].</w:t>
      </w:r>
      <w:proofErr w:type="spellStart"/>
      <w:r>
        <w:rPr>
          <w:rFonts w:eastAsia="Courier New" w:cs="Courier New"/>
        </w:rPr>
        <w:t>address.on_one_line</w:t>
      </w:r>
      <w:proofErr w:type="spellEnd"/>
      <w:r>
        <w:rPr>
          <w:rFonts w:eastAsia="Courier New" w:cs="Courier New"/>
        </w:rPr>
        <w:t xml:space="preserve"> }}</w:t>
      </w:r>
    </w:p>
    <w:p w14:paraId="6C14B7F3" w14:textId="77777777" w:rsidR="00042A84" w:rsidRPr="0028581F" w:rsidRDefault="00042A84" w:rsidP="00042A84">
      <w:pPr>
        <w:pStyle w:val="NoSpacing"/>
        <w:tabs>
          <w:tab w:val="right" w:pos="7920"/>
        </w:tabs>
        <w:rPr>
          <w:rFonts w:eastAsia="Courier New" w:cs="Courier New"/>
        </w:rPr>
      </w:pPr>
      <w:r w:rsidRPr="0028581F">
        <w:rPr>
          <w:rFonts w:eastAsia="Courier New" w:cs="Courier New"/>
        </w:rPr>
        <w:t xml:space="preserve">Your </w:t>
      </w:r>
      <w:r>
        <w:rPr>
          <w:rFonts w:eastAsia="Courier New" w:cs="Courier New"/>
        </w:rPr>
        <w:t>p</w:t>
      </w:r>
      <w:r w:rsidRPr="0028581F">
        <w:rPr>
          <w:rFonts w:eastAsia="Courier New" w:cs="Courier New"/>
        </w:rPr>
        <w:t xml:space="preserve">hone </w:t>
      </w:r>
      <w:r>
        <w:rPr>
          <w:rFonts w:eastAsia="Courier New" w:cs="Courier New"/>
        </w:rPr>
        <w:t>n</w:t>
      </w:r>
      <w:r w:rsidRPr="0028581F">
        <w:rPr>
          <w:rFonts w:eastAsia="Courier New" w:cs="Courier New"/>
        </w:rPr>
        <w:t>umber:</w:t>
      </w:r>
      <w:r>
        <w:rPr>
          <w:rFonts w:eastAsia="Courier New" w:cs="Courier New"/>
        </w:rPr>
        <w:t xml:space="preserve"> </w:t>
      </w:r>
      <w:proofErr w:type="gramStart"/>
      <w:r>
        <w:rPr>
          <w:rFonts w:eastAsia="Courier New" w:cs="Courier New"/>
        </w:rPr>
        <w:t>{{ users</w:t>
      </w:r>
      <w:proofErr w:type="gramEnd"/>
      <w:r>
        <w:rPr>
          <w:rFonts w:eastAsia="Courier New" w:cs="Courier New"/>
        </w:rPr>
        <w:t>[0].</w:t>
      </w:r>
      <w:proofErr w:type="spellStart"/>
      <w:r>
        <w:rPr>
          <w:rFonts w:eastAsia="Courier New" w:cs="Courier New"/>
        </w:rPr>
        <w:t>phone_number</w:t>
      </w:r>
      <w:proofErr w:type="spellEnd"/>
      <w:r>
        <w:rPr>
          <w:rFonts w:eastAsia="Courier New" w:cs="Courier New"/>
        </w:rPr>
        <w:t xml:space="preserve"> }}</w:t>
      </w:r>
    </w:p>
    <w:p w14:paraId="71E1CCD3" w14:textId="77777777" w:rsidR="00042A84" w:rsidRPr="0028581F" w:rsidRDefault="00042A84" w:rsidP="00042A84">
      <w:pPr>
        <w:pStyle w:val="NoSpacing"/>
        <w:tabs>
          <w:tab w:val="right" w:pos="7920"/>
        </w:tabs>
        <w:rPr>
          <w:rFonts w:eastAsia="Courier New" w:cs="Courier New"/>
        </w:rPr>
      </w:pPr>
      <w:r w:rsidRPr="0028581F">
        <w:rPr>
          <w:rFonts w:eastAsia="Courier New" w:cs="Courier New"/>
        </w:rPr>
        <w:t xml:space="preserve">Your </w:t>
      </w:r>
      <w:r>
        <w:rPr>
          <w:rFonts w:eastAsia="Courier New" w:cs="Courier New"/>
        </w:rPr>
        <w:t>e</w:t>
      </w:r>
      <w:r w:rsidRPr="0028581F">
        <w:rPr>
          <w:rFonts w:eastAsia="Courier New" w:cs="Courier New"/>
        </w:rPr>
        <w:t xml:space="preserve">mail </w:t>
      </w:r>
      <w:r>
        <w:rPr>
          <w:rFonts w:eastAsia="Courier New" w:cs="Courier New"/>
        </w:rPr>
        <w:t>a</w:t>
      </w:r>
      <w:r w:rsidRPr="0028581F">
        <w:rPr>
          <w:rFonts w:eastAsia="Courier New" w:cs="Courier New"/>
        </w:rPr>
        <w:t>ddress:</w:t>
      </w:r>
      <w:r>
        <w:rPr>
          <w:rFonts w:eastAsia="Courier New" w:cs="Courier New"/>
        </w:rPr>
        <w:t xml:space="preserve"> {{</w:t>
      </w:r>
      <w:proofErr w:type="gramStart"/>
      <w:r>
        <w:rPr>
          <w:rFonts w:eastAsia="Courier New" w:cs="Courier New"/>
        </w:rPr>
        <w:t>users[</w:t>
      </w:r>
      <w:proofErr w:type="gramEnd"/>
      <w:r>
        <w:rPr>
          <w:rFonts w:eastAsia="Courier New" w:cs="Courier New"/>
        </w:rPr>
        <w:t>0].email }}</w:t>
      </w:r>
    </w:p>
    <w:p w14:paraId="724BB2C4" w14:textId="77777777" w:rsidR="00201A56" w:rsidRDefault="00201A56" w:rsidP="008D10AE">
      <w:pPr>
        <w:pStyle w:val="NoSpacing"/>
        <w:rPr>
          <w:rFonts w:eastAsia="Courier New" w:cs="Courier New"/>
        </w:rPr>
      </w:pPr>
    </w:p>
    <w:p w14:paraId="211BB012" w14:textId="236A1314" w:rsidR="007D24B9" w:rsidRPr="0028581F" w:rsidRDefault="00042A84" w:rsidP="008D10AE">
      <w:pPr>
        <w:pStyle w:val="NoSpacing"/>
        <w:rPr>
          <w:rFonts w:eastAsia="Courier New" w:cs="Courier New"/>
        </w:rPr>
      </w:pPr>
      <w:r w:rsidRPr="0028581F">
        <w:rPr>
          <w:rFonts w:eastAsia="Courier New" w:cs="Courier New"/>
        </w:rPr>
        <w:t>Date</w:t>
      </w:r>
      <w:proofErr w:type="gramStart"/>
      <w:r w:rsidRPr="0028581F">
        <w:rPr>
          <w:rFonts w:eastAsia="Courier New" w:cs="Courier New"/>
        </w:rPr>
        <w:t>:</w:t>
      </w:r>
      <w:r>
        <w:rPr>
          <w:rFonts w:eastAsia="Courier New" w:cs="Courier New"/>
        </w:rPr>
        <w:t xml:space="preserve"> </w:t>
      </w:r>
      <w:r w:rsidRPr="0028581F">
        <w:rPr>
          <w:rFonts w:eastAsia="Courier New" w:cs="Courier New"/>
        </w:rPr>
        <w:t xml:space="preserve"> </w:t>
      </w:r>
      <w:r>
        <w:rPr>
          <w:rFonts w:eastAsia="Courier New" w:cs="Courier New"/>
        </w:rPr>
        <w:t>{</w:t>
      </w:r>
      <w:proofErr w:type="gramEnd"/>
      <w:r>
        <w:rPr>
          <w:rFonts w:eastAsia="Courier New" w:cs="Courier New"/>
        </w:rPr>
        <w:t>{ users[0].</w:t>
      </w:r>
      <w:proofErr w:type="spellStart"/>
      <w:r>
        <w:rPr>
          <w:rFonts w:eastAsia="Courier New" w:cs="Courier New"/>
        </w:rPr>
        <w:t>signature_date</w:t>
      </w:r>
      <w:proofErr w:type="spellEnd"/>
      <w:r>
        <w:rPr>
          <w:rFonts w:eastAsia="Courier New" w:cs="Courier New"/>
        </w:rPr>
        <w:t xml:space="preserve"> }}</w:t>
      </w:r>
    </w:p>
    <w:p w14:paraId="2C7424EC" w14:textId="20D050B3" w:rsidR="6B9E4DC0" w:rsidRDefault="6B9E4DC0" w:rsidP="6B9E4DC0">
      <w:pPr>
        <w:pStyle w:val="NoSpacing"/>
        <w:rPr>
          <w:rFonts w:eastAsia="Courier New" w:cs="Courier New"/>
        </w:rPr>
      </w:pPr>
    </w:p>
    <w:p w14:paraId="2196CA64" w14:textId="77777777" w:rsidR="002D6DE2" w:rsidRPr="00A640A0" w:rsidRDefault="002D6DE2" w:rsidP="00E44D13">
      <w:pPr>
        <w:spacing w:after="0" w:line="240" w:lineRule="auto"/>
        <w:rPr>
          <w:rFonts w:eastAsia="Courier New" w:cs="Courier New"/>
          <w:color w:val="FF0000"/>
          <w:szCs w:val="24"/>
        </w:rPr>
      </w:pPr>
    </w:p>
    <w:p w14:paraId="3E3E5ABC" w14:textId="1B803C52" w:rsidR="009C5AB6" w:rsidRPr="0028581F" w:rsidRDefault="5859277F" w:rsidP="002D6DE2">
      <w:pPr>
        <w:spacing w:line="240" w:lineRule="auto"/>
        <w:rPr>
          <w:rFonts w:eastAsia="Courier New" w:cs="Courier New"/>
        </w:rPr>
      </w:pPr>
      <w:r w:rsidRPr="00A640A0">
        <w:rPr>
          <w:rFonts w:eastAsia="Courier New" w:cs="Courier New"/>
          <w:b/>
          <w:bCs/>
          <w:color w:val="FF0000"/>
          <w:szCs w:val="24"/>
        </w:rPr>
        <w:t>This page counts as the last page of your informal brief, which may not exceed 30 pages.</w:t>
      </w:r>
      <w:r w:rsidR="007D24B9" w:rsidRPr="6B9E4DC0">
        <w:rPr>
          <w:rFonts w:eastAsia="Courier New" w:cs="Courier New"/>
        </w:rPr>
        <w:br w:type="page"/>
      </w:r>
    </w:p>
    <w:p w14:paraId="630ADB57" w14:textId="6EC37DC1" w:rsidR="005B643B" w:rsidRPr="0028581F" w:rsidRDefault="007D24B9" w:rsidP="005D1952">
      <w:pPr>
        <w:pStyle w:val="Heading1"/>
        <w:rPr>
          <w:rFonts w:eastAsia="Courier New" w:cs="Courier New"/>
        </w:rPr>
      </w:pPr>
      <w:bookmarkStart w:id="6" w:name="_Toc2673600"/>
      <w:r w:rsidRPr="0028581F">
        <w:rPr>
          <w:rFonts w:eastAsia="Courier New" w:cs="Courier New"/>
        </w:rPr>
        <w:lastRenderedPageBreak/>
        <w:t>Certificate of Service</w:t>
      </w:r>
      <w:bookmarkEnd w:id="6"/>
    </w:p>
    <w:p w14:paraId="613F2446" w14:textId="77777777" w:rsidR="00042A84" w:rsidRPr="0028581F" w:rsidRDefault="005B643B" w:rsidP="00042A84">
      <w:pPr>
        <w:pStyle w:val="NoSpacing"/>
        <w:rPr>
          <w:rFonts w:eastAsia="Courier New" w:cs="Courier New"/>
        </w:rPr>
      </w:pPr>
      <w:r w:rsidRPr="00C7582D">
        <w:rPr>
          <w:rFonts w:ascii="Times New Roman" w:hAnsi="Times New Roman" w:cs="Times New Roman"/>
          <w:szCs w:val="24"/>
        </w:rPr>
        <w:tab/>
      </w:r>
      <w:r w:rsidRPr="0028581F">
        <w:rPr>
          <w:rFonts w:eastAsia="Courier New" w:cs="Courier New"/>
        </w:rPr>
        <w:t xml:space="preserve">I certify that on </w:t>
      </w:r>
      <w:proofErr w:type="gramStart"/>
      <w:r w:rsidR="00042A84">
        <w:rPr>
          <w:rFonts w:eastAsia="Courier New" w:cs="Courier New"/>
        </w:rPr>
        <w:t>{{ users</w:t>
      </w:r>
      <w:proofErr w:type="gramEnd"/>
      <w:r w:rsidR="00042A84">
        <w:rPr>
          <w:rFonts w:eastAsia="Courier New" w:cs="Courier New"/>
        </w:rPr>
        <w:t>[0].</w:t>
      </w:r>
      <w:proofErr w:type="spellStart"/>
      <w:r w:rsidR="00042A84">
        <w:rPr>
          <w:rFonts w:eastAsia="Courier New" w:cs="Courier New"/>
        </w:rPr>
        <w:t>signature_date</w:t>
      </w:r>
      <w:proofErr w:type="spellEnd"/>
      <w:r w:rsidR="00042A84">
        <w:rPr>
          <w:rFonts w:eastAsia="Courier New" w:cs="Courier New"/>
        </w:rPr>
        <w:t xml:space="preserve"> }}</w:t>
      </w:r>
    </w:p>
    <w:p w14:paraId="328D8A33" w14:textId="547BFBF3" w:rsidR="005B643B" w:rsidRPr="0028581F" w:rsidRDefault="005B643B" w:rsidP="64C1F0AF">
      <w:pPr>
        <w:spacing w:after="0" w:line="240" w:lineRule="auto"/>
        <w:rPr>
          <w:rFonts w:eastAsia="Courier New" w:cs="Courier New"/>
        </w:rPr>
      </w:pPr>
      <w:r w:rsidRPr="0028581F">
        <w:rPr>
          <w:rFonts w:eastAsia="Courier New" w:cs="Courier New"/>
        </w:rPr>
        <w:t xml:space="preserve">I served a complete copy of this </w:t>
      </w:r>
      <w:r w:rsidR="000B380F">
        <w:rPr>
          <w:rFonts w:eastAsia="Courier New" w:cs="Courier New"/>
        </w:rPr>
        <w:t>{{</w:t>
      </w:r>
      <w:proofErr w:type="spellStart"/>
      <w:r w:rsidR="000B380F">
        <w:rPr>
          <w:rFonts w:eastAsia="Courier New" w:cs="Courier New"/>
        </w:rPr>
        <w:t>served_informal_brief</w:t>
      </w:r>
      <w:proofErr w:type="spellEnd"/>
      <w:r w:rsidR="000B380F">
        <w:rPr>
          <w:rFonts w:eastAsia="Courier New" w:cs="Courier New"/>
        </w:rPr>
        <w:t xml:space="preserve">}} </w:t>
      </w:r>
      <w:r w:rsidRPr="0028581F">
        <w:rPr>
          <w:rFonts w:eastAsia="Courier New" w:cs="Courier New"/>
        </w:rPr>
        <w:t xml:space="preserve">Informal </w:t>
      </w:r>
      <w:r w:rsidR="00471FA1">
        <w:rPr>
          <w:rFonts w:eastAsia="Courier New" w:cs="Courier New"/>
        </w:rPr>
        <w:t xml:space="preserve">Appellant </w:t>
      </w:r>
      <w:r w:rsidRPr="0028581F">
        <w:rPr>
          <w:rFonts w:eastAsia="Courier New" w:cs="Courier New"/>
        </w:rPr>
        <w:t>Brief</w:t>
      </w:r>
      <w:r w:rsidR="002A5455" w:rsidRPr="0028581F">
        <w:rPr>
          <w:rFonts w:eastAsia="Courier New" w:cs="Courier New"/>
        </w:rPr>
        <w:t xml:space="preserve">, </w:t>
      </w:r>
      <w:proofErr w:type="gramStart"/>
      <w:r w:rsidR="00600C2A">
        <w:rPr>
          <w:rFonts w:eastAsia="Courier New" w:cs="Courier New"/>
        </w:rPr>
        <w:t xml:space="preserve">{{ </w:t>
      </w:r>
      <w:proofErr w:type="spellStart"/>
      <w:r w:rsidR="00405072">
        <w:rPr>
          <w:rFonts w:eastAsia="Courier New" w:cs="Courier New"/>
        </w:rPr>
        <w:t>served</w:t>
      </w:r>
      <w:proofErr w:type="gramEnd"/>
      <w:r w:rsidR="00405072">
        <w:rPr>
          <w:rFonts w:eastAsia="Courier New" w:cs="Courier New"/>
        </w:rPr>
        <w:t>_record_appendix</w:t>
      </w:r>
      <w:proofErr w:type="spellEnd"/>
      <w:r w:rsidR="00405072">
        <w:rPr>
          <w:rFonts w:eastAsia="Courier New" w:cs="Courier New"/>
        </w:rPr>
        <w:t xml:space="preserve"> }}</w:t>
      </w:r>
      <w:r w:rsidR="00882877">
        <w:rPr>
          <w:rFonts w:eastAsia="Courier New" w:cs="Courier New"/>
        </w:rPr>
        <w:t xml:space="preserve"> </w:t>
      </w:r>
      <w:r w:rsidR="002A5455" w:rsidRPr="0028581F">
        <w:rPr>
          <w:rFonts w:eastAsia="Courier New" w:cs="Courier New"/>
        </w:rPr>
        <w:t xml:space="preserve">Record Appendix, </w:t>
      </w:r>
      <w:r w:rsidR="00405072">
        <w:rPr>
          <w:rFonts w:eastAsia="Courier New" w:cs="Courier New"/>
        </w:rPr>
        <w:t xml:space="preserve">{{ </w:t>
      </w:r>
      <w:proofErr w:type="spellStart"/>
      <w:r w:rsidR="00405072">
        <w:rPr>
          <w:rFonts w:eastAsia="Courier New" w:cs="Courier New"/>
        </w:rPr>
        <w:t>served_impounded_appendix</w:t>
      </w:r>
      <w:proofErr w:type="spellEnd"/>
      <w:r w:rsidR="00405072">
        <w:rPr>
          <w:rFonts w:eastAsia="Courier New" w:cs="Courier New"/>
        </w:rPr>
        <w:t xml:space="preserve"> }}</w:t>
      </w:r>
      <w:r w:rsidR="00F95329">
        <w:rPr>
          <w:rFonts w:eastAsia="Courier New" w:cs="Courier New"/>
        </w:rPr>
        <w:t xml:space="preserve"> Impounded Appendix</w:t>
      </w:r>
      <w:r w:rsidRPr="0028581F">
        <w:rPr>
          <w:rFonts w:eastAsia="Courier New" w:cs="Courier New"/>
        </w:rPr>
        <w:t xml:space="preserve"> </w:t>
      </w:r>
      <w:r w:rsidR="000A40D3" w:rsidRPr="0028581F">
        <w:rPr>
          <w:rFonts w:eastAsia="Courier New" w:cs="Courier New"/>
        </w:rPr>
        <w:t xml:space="preserve">[choose all that apply] </w:t>
      </w:r>
      <w:r w:rsidRPr="0028581F">
        <w:rPr>
          <w:rFonts w:eastAsia="Courier New" w:cs="Courier New"/>
        </w:rPr>
        <w:t>on all parties</w:t>
      </w:r>
      <w:r w:rsidR="001944BD" w:rsidRPr="0028581F">
        <w:rPr>
          <w:rFonts w:eastAsia="Courier New" w:cs="Courier New"/>
        </w:rPr>
        <w:t>,</w:t>
      </w:r>
      <w:r w:rsidRPr="0028581F">
        <w:rPr>
          <w:rFonts w:eastAsia="Courier New" w:cs="Courier New"/>
        </w:rPr>
        <w:t xml:space="preserve"> by se</w:t>
      </w:r>
      <w:r w:rsidR="00D75B14" w:rsidRPr="0028581F">
        <w:rPr>
          <w:rFonts w:eastAsia="Courier New" w:cs="Courier New"/>
        </w:rPr>
        <w:t>nd</w:t>
      </w:r>
      <w:r w:rsidRPr="0028581F">
        <w:rPr>
          <w:rFonts w:eastAsia="Courier New" w:cs="Courier New"/>
        </w:rPr>
        <w:t xml:space="preserve">ing it to the person(s) </w:t>
      </w:r>
      <w:r w:rsidR="00D3152C" w:rsidRPr="0028581F">
        <w:rPr>
          <w:rFonts w:eastAsia="Courier New" w:cs="Courier New"/>
        </w:rPr>
        <w:t xml:space="preserve">listed </w:t>
      </w:r>
      <w:r w:rsidR="001944BD" w:rsidRPr="0028581F">
        <w:rPr>
          <w:rFonts w:eastAsia="Courier New" w:cs="Courier New"/>
        </w:rPr>
        <w:t xml:space="preserve">below </w:t>
      </w:r>
      <w:r w:rsidR="00D3152C" w:rsidRPr="0028581F">
        <w:rPr>
          <w:rFonts w:eastAsia="Courier New" w:cs="Courier New"/>
        </w:rPr>
        <w:t>using the</w:t>
      </w:r>
      <w:r w:rsidRPr="0028581F">
        <w:rPr>
          <w:rFonts w:eastAsia="Courier New" w:cs="Courier New"/>
        </w:rPr>
        <w:t xml:space="preserve"> email address(es) or physical mailing address(es) shown:</w:t>
      </w:r>
    </w:p>
    <w:p w14:paraId="5DCAD3FE" w14:textId="4933A139" w:rsidR="005B643B" w:rsidRPr="0028581F" w:rsidRDefault="005B643B" w:rsidP="005B643B">
      <w:pPr>
        <w:spacing w:after="0" w:line="240" w:lineRule="auto"/>
        <w:rPr>
          <w:rFonts w:eastAsia="Courier New" w:cs="Courier New"/>
        </w:rPr>
      </w:pPr>
    </w:p>
    <w:p w14:paraId="498C14C3" w14:textId="7D0F6518" w:rsidR="005B643B" w:rsidRDefault="00592DE0" w:rsidP="6636A8CD">
      <w:pPr>
        <w:spacing w:after="0" w:line="240" w:lineRule="auto"/>
        <w:rPr>
          <w:rFonts w:eastAsia="Courier New" w:cs="Courier New"/>
        </w:rPr>
      </w:pPr>
      <w:r w:rsidRPr="00965A81">
        <w:rPr>
          <w:rFonts w:ascii="Times New Roman" w:hAnsi="Times New Roman" w:cs="Times New Roman"/>
          <w:szCs w:val="24"/>
        </w:rPr>
        <w:tab/>
      </w:r>
      <w:r w:rsidR="00256C02" w:rsidRPr="0028581F">
        <w:rPr>
          <w:rFonts w:eastAsia="Courier New" w:cs="Courier New"/>
        </w:rPr>
        <w:t>Name</w:t>
      </w:r>
      <w:r w:rsidR="00E36659" w:rsidRPr="0028581F">
        <w:rPr>
          <w:rFonts w:eastAsia="Courier New" w:cs="Courier New"/>
        </w:rPr>
        <w:t xml:space="preserve"> of other party</w:t>
      </w:r>
      <w:r w:rsidR="0057206E" w:rsidRPr="0028581F">
        <w:rPr>
          <w:rFonts w:eastAsia="Courier New" w:cs="Courier New"/>
        </w:rPr>
        <w:t xml:space="preserve"> or parties</w:t>
      </w:r>
      <w:r w:rsidR="00E36659" w:rsidRPr="0028581F">
        <w:rPr>
          <w:rFonts w:eastAsia="Courier New" w:cs="Courier New"/>
        </w:rPr>
        <w:t xml:space="preserve"> or</w:t>
      </w:r>
      <w:r w:rsidRPr="0028581F">
        <w:rPr>
          <w:rFonts w:eastAsia="Courier New" w:cs="Courier New"/>
        </w:rPr>
        <w:t xml:space="preserve"> their lawyer</w:t>
      </w:r>
      <w:r w:rsidR="0057206E" w:rsidRPr="0028581F">
        <w:rPr>
          <w:rFonts w:eastAsia="Courier New" w:cs="Courier New"/>
        </w:rPr>
        <w:t>(s)</w:t>
      </w:r>
      <w:r w:rsidR="001944BD" w:rsidRPr="0028581F">
        <w:rPr>
          <w:rFonts w:eastAsia="Courier New" w:cs="Courier New"/>
        </w:rPr>
        <w:t xml:space="preserve"> who you served</w:t>
      </w:r>
      <w:r w:rsidR="00256C02" w:rsidRPr="0028581F">
        <w:rPr>
          <w:rFonts w:eastAsia="Courier New" w:cs="Courier New"/>
        </w:rPr>
        <w:t>:</w:t>
      </w:r>
    </w:p>
    <w:p w14:paraId="7F549EE3" w14:textId="77777777" w:rsidR="005D1952" w:rsidRDefault="005D1952" w:rsidP="6636A8CD">
      <w:pPr>
        <w:spacing w:after="0" w:line="240" w:lineRule="auto"/>
        <w:rPr>
          <w:rFonts w:eastAsia="Courier New" w:cs="Courier New"/>
        </w:rPr>
      </w:pPr>
    </w:p>
    <w:p w14:paraId="65D6DB1E" w14:textId="6F2E7E0F" w:rsidR="002E40AA" w:rsidRDefault="00CD4E1B" w:rsidP="6636A8CD">
      <w:pPr>
        <w:spacing w:after="0" w:line="240" w:lineRule="auto"/>
        <w:rPr>
          <w:rFonts w:eastAsia="Courier New" w:cs="Courier New"/>
        </w:rPr>
      </w:pPr>
      <w:proofErr w:type="gramStart"/>
      <w:r>
        <w:rPr>
          <w:rFonts w:eastAsia="Courier New" w:cs="Courier New"/>
        </w:rPr>
        <w:t xml:space="preserve">{{ </w:t>
      </w:r>
      <w:proofErr w:type="spellStart"/>
      <w:r>
        <w:rPr>
          <w:rFonts w:eastAsia="Courier New" w:cs="Courier New"/>
        </w:rPr>
        <w:t>other</w:t>
      </w:r>
      <w:proofErr w:type="gramEnd"/>
      <w:r>
        <w:rPr>
          <w:rFonts w:eastAsia="Courier New" w:cs="Courier New"/>
        </w:rPr>
        <w:t>_parties</w:t>
      </w:r>
      <w:proofErr w:type="spellEnd"/>
      <w:r>
        <w:rPr>
          <w:rFonts w:eastAsia="Courier New" w:cs="Courier New"/>
        </w:rPr>
        <w:t>[0] }}</w:t>
      </w:r>
    </w:p>
    <w:p w14:paraId="7B28F932" w14:textId="77777777" w:rsidR="0057206E" w:rsidRPr="0028581F" w:rsidRDefault="0057206E" w:rsidP="005B643B">
      <w:pPr>
        <w:spacing w:after="0" w:line="240" w:lineRule="auto"/>
        <w:rPr>
          <w:rFonts w:eastAsia="Courier New" w:cs="Courier New"/>
        </w:rPr>
      </w:pPr>
    </w:p>
    <w:p w14:paraId="6B4575BA" w14:textId="19DB2F4E" w:rsidR="00256C02" w:rsidRPr="0028581F" w:rsidRDefault="00592DE0" w:rsidP="6636A8CD">
      <w:pPr>
        <w:spacing w:after="0" w:line="240" w:lineRule="auto"/>
        <w:rPr>
          <w:rFonts w:eastAsia="Courier New" w:cs="Courier New"/>
        </w:rPr>
      </w:pPr>
      <w:r w:rsidRPr="00965A81">
        <w:rPr>
          <w:rFonts w:ascii="Times New Roman" w:hAnsi="Times New Roman" w:cs="Times New Roman"/>
          <w:szCs w:val="24"/>
        </w:rPr>
        <w:tab/>
      </w:r>
      <w:r w:rsidR="0057206E" w:rsidRPr="0028581F">
        <w:rPr>
          <w:rFonts w:eastAsia="Courier New" w:cs="Courier New"/>
        </w:rPr>
        <w:t>The e</w:t>
      </w:r>
      <w:r w:rsidR="00256C02" w:rsidRPr="0028581F">
        <w:rPr>
          <w:rFonts w:eastAsia="Courier New" w:cs="Courier New"/>
        </w:rPr>
        <w:t>mail o</w:t>
      </w:r>
      <w:r w:rsidRPr="0028581F">
        <w:rPr>
          <w:rFonts w:eastAsia="Courier New" w:cs="Courier New"/>
        </w:rPr>
        <w:t>r</w:t>
      </w:r>
      <w:r w:rsidR="00256C02" w:rsidRPr="0028581F">
        <w:rPr>
          <w:rFonts w:eastAsia="Courier New" w:cs="Courier New"/>
        </w:rPr>
        <w:t xml:space="preserve"> physical mailing address</w:t>
      </w:r>
      <w:r w:rsidR="001944BD" w:rsidRPr="0028581F">
        <w:rPr>
          <w:rFonts w:eastAsia="Courier New" w:cs="Courier New"/>
        </w:rPr>
        <w:t>(</w:t>
      </w:r>
      <w:r w:rsidR="0057206E" w:rsidRPr="0028581F">
        <w:rPr>
          <w:rFonts w:eastAsia="Courier New" w:cs="Courier New"/>
        </w:rPr>
        <w:t>es</w:t>
      </w:r>
      <w:r w:rsidR="001944BD" w:rsidRPr="0028581F">
        <w:rPr>
          <w:rFonts w:eastAsia="Courier New" w:cs="Courier New"/>
        </w:rPr>
        <w:t>) you sent the documents to</w:t>
      </w:r>
      <w:r w:rsidR="00256C02" w:rsidRPr="0028581F">
        <w:rPr>
          <w:rFonts w:eastAsia="Courier New" w:cs="Courier New"/>
        </w:rPr>
        <w:t>:</w:t>
      </w:r>
    </w:p>
    <w:p w14:paraId="4936960A" w14:textId="71D449E9" w:rsidR="00592DE0" w:rsidRDefault="00592DE0" w:rsidP="005B643B">
      <w:pPr>
        <w:spacing w:after="0" w:line="240" w:lineRule="auto"/>
        <w:rPr>
          <w:rFonts w:eastAsia="Courier New" w:cs="Courier New"/>
        </w:rPr>
      </w:pPr>
    </w:p>
    <w:p w14:paraId="1A1E51E0" w14:textId="77777777" w:rsidR="0030535C" w:rsidRDefault="0030535C" w:rsidP="0030535C">
      <w:pPr>
        <w:spacing w:after="0" w:line="240" w:lineRule="auto"/>
        <w:rPr>
          <w:rFonts w:eastAsia="Courier New" w:cs="Courier New"/>
        </w:rPr>
      </w:pPr>
      <w:proofErr w:type="gramStart"/>
      <w:r>
        <w:rPr>
          <w:rFonts w:eastAsia="Courier New" w:cs="Courier New"/>
        </w:rPr>
        <w:t xml:space="preserve">{{ </w:t>
      </w:r>
      <w:proofErr w:type="spellStart"/>
      <w:r>
        <w:rPr>
          <w:rFonts w:eastAsia="Courier New" w:cs="Courier New"/>
        </w:rPr>
        <w:t>other</w:t>
      </w:r>
      <w:proofErr w:type="gramEnd"/>
      <w:r>
        <w:rPr>
          <w:rFonts w:eastAsia="Courier New" w:cs="Courier New"/>
        </w:rPr>
        <w:t>_parties</w:t>
      </w:r>
      <w:proofErr w:type="spellEnd"/>
      <w:r>
        <w:rPr>
          <w:rFonts w:eastAsia="Courier New" w:cs="Courier New"/>
        </w:rPr>
        <w:t>[0].</w:t>
      </w:r>
      <w:proofErr w:type="spellStart"/>
      <w:r>
        <w:rPr>
          <w:rFonts w:eastAsia="Courier New" w:cs="Courier New"/>
        </w:rPr>
        <w:t>address.on_one_line</w:t>
      </w:r>
      <w:proofErr w:type="spellEnd"/>
      <w:r>
        <w:rPr>
          <w:rFonts w:eastAsia="Courier New" w:cs="Courier New"/>
        </w:rPr>
        <w:t xml:space="preserve"> }}</w:t>
      </w:r>
    </w:p>
    <w:p w14:paraId="1837CA48" w14:textId="77777777" w:rsidR="0030535C" w:rsidRPr="0028581F" w:rsidRDefault="0030535C" w:rsidP="0030535C">
      <w:pPr>
        <w:spacing w:after="0" w:line="240" w:lineRule="auto"/>
        <w:rPr>
          <w:rFonts w:eastAsia="Courier New" w:cs="Courier New"/>
        </w:rPr>
      </w:pPr>
      <w:proofErr w:type="gramStart"/>
      <w:r>
        <w:rPr>
          <w:rFonts w:eastAsia="Courier New" w:cs="Courier New"/>
        </w:rPr>
        <w:t xml:space="preserve">{{ </w:t>
      </w:r>
      <w:proofErr w:type="spellStart"/>
      <w:r>
        <w:rPr>
          <w:rFonts w:eastAsia="Courier New" w:cs="Courier New"/>
        </w:rPr>
        <w:t>other</w:t>
      </w:r>
      <w:proofErr w:type="gramEnd"/>
      <w:r>
        <w:rPr>
          <w:rFonts w:eastAsia="Courier New" w:cs="Courier New"/>
        </w:rPr>
        <w:t>_parties</w:t>
      </w:r>
      <w:proofErr w:type="spellEnd"/>
      <w:r>
        <w:rPr>
          <w:rFonts w:eastAsia="Courier New" w:cs="Courier New"/>
        </w:rPr>
        <w:t>[0].email }}</w:t>
      </w:r>
    </w:p>
    <w:p w14:paraId="1B74D4E3" w14:textId="77777777" w:rsidR="002E40AA" w:rsidRPr="0028581F" w:rsidRDefault="002E40AA" w:rsidP="005B643B">
      <w:pPr>
        <w:spacing w:after="0" w:line="240" w:lineRule="auto"/>
        <w:rPr>
          <w:rFonts w:eastAsia="Courier New" w:cs="Courier New"/>
        </w:rPr>
      </w:pPr>
    </w:p>
    <w:p w14:paraId="32EE552D" w14:textId="7C4677FC" w:rsidR="0057206E" w:rsidRPr="0028581F" w:rsidRDefault="0057206E" w:rsidP="005B643B">
      <w:pPr>
        <w:spacing w:after="0" w:line="240" w:lineRule="auto"/>
        <w:rPr>
          <w:rFonts w:eastAsia="Courier New" w:cs="Courier New"/>
        </w:rPr>
      </w:pPr>
    </w:p>
    <w:p w14:paraId="0195F3F2" w14:textId="0C9EF1F8" w:rsidR="00592DE0" w:rsidRPr="0028581F" w:rsidRDefault="00592DE0" w:rsidP="00592DE0">
      <w:pPr>
        <w:pStyle w:val="NoSpacing"/>
        <w:rPr>
          <w:rFonts w:eastAsia="Courier New" w:cs="Courier New"/>
        </w:rPr>
      </w:pPr>
      <w:r w:rsidRPr="0028581F">
        <w:rPr>
          <w:rFonts w:eastAsia="Courier New" w:cs="Courier New"/>
        </w:rPr>
        <w:t xml:space="preserve">/s/ </w:t>
      </w:r>
      <w:proofErr w:type="gramStart"/>
      <w:r w:rsidR="009C57E1">
        <w:rPr>
          <w:rFonts w:eastAsia="Courier New" w:cs="Courier New"/>
        </w:rPr>
        <w:t>{{ users</w:t>
      </w:r>
      <w:proofErr w:type="gramEnd"/>
      <w:r w:rsidR="009C57E1">
        <w:rPr>
          <w:rFonts w:eastAsia="Courier New" w:cs="Courier New"/>
        </w:rPr>
        <w:t>[0].signature }}</w:t>
      </w:r>
    </w:p>
    <w:p w14:paraId="6A3BE8EA" w14:textId="77777777" w:rsidR="0057206E" w:rsidRPr="0028581F" w:rsidRDefault="0057206E" w:rsidP="00592DE0">
      <w:pPr>
        <w:pStyle w:val="NoSpacing"/>
        <w:rPr>
          <w:rFonts w:eastAsia="Courier New" w:cs="Courier New"/>
        </w:rPr>
      </w:pPr>
    </w:p>
    <w:p w14:paraId="70BC4043" w14:textId="77777777" w:rsidR="00592DE0" w:rsidRPr="0028581F" w:rsidRDefault="00592DE0" w:rsidP="00592DE0">
      <w:pPr>
        <w:pStyle w:val="NoSpacing"/>
        <w:rPr>
          <w:rFonts w:eastAsia="Courier New" w:cs="Courier New"/>
        </w:rPr>
      </w:pPr>
      <w:r w:rsidRPr="0028581F">
        <w:rPr>
          <w:rFonts w:eastAsia="Courier New" w:cs="Courier New"/>
        </w:rPr>
        <w:t>_________________________</w:t>
      </w:r>
    </w:p>
    <w:p w14:paraId="5A93B7C0" w14:textId="45DD4727" w:rsidR="009C57E1" w:rsidRPr="0028581F" w:rsidRDefault="009C57E1" w:rsidP="009C57E1">
      <w:pPr>
        <w:pStyle w:val="NoSpacing"/>
        <w:tabs>
          <w:tab w:val="right" w:pos="7920"/>
        </w:tabs>
        <w:rPr>
          <w:rFonts w:eastAsia="Courier New" w:cs="Courier New"/>
        </w:rPr>
      </w:pPr>
      <w:r>
        <w:rPr>
          <w:rFonts w:eastAsia="Courier New" w:cs="Courier New"/>
        </w:rPr>
        <w:t xml:space="preserve">Your Name: </w:t>
      </w:r>
      <w:proofErr w:type="gramStart"/>
      <w:r>
        <w:rPr>
          <w:rFonts w:eastAsia="Courier New" w:cs="Courier New"/>
        </w:rPr>
        <w:t>{{ users</w:t>
      </w:r>
      <w:proofErr w:type="gramEnd"/>
      <w:r>
        <w:rPr>
          <w:rFonts w:eastAsia="Courier New" w:cs="Courier New"/>
        </w:rPr>
        <w:t>[0] }}</w:t>
      </w:r>
    </w:p>
    <w:p w14:paraId="6FFD36E9" w14:textId="77777777" w:rsidR="009C57E1" w:rsidRPr="0028581F" w:rsidRDefault="009C57E1" w:rsidP="009C57E1">
      <w:pPr>
        <w:pStyle w:val="NoSpacing"/>
        <w:tabs>
          <w:tab w:val="right" w:pos="7920"/>
        </w:tabs>
        <w:rPr>
          <w:rFonts w:eastAsia="Courier New" w:cs="Courier New"/>
        </w:rPr>
      </w:pPr>
      <w:r w:rsidRPr="0028581F">
        <w:rPr>
          <w:rFonts w:eastAsia="Courier New" w:cs="Courier New"/>
        </w:rPr>
        <w:t xml:space="preserve">Your </w:t>
      </w:r>
      <w:r>
        <w:rPr>
          <w:rFonts w:eastAsia="Courier New" w:cs="Courier New"/>
        </w:rPr>
        <w:t>a</w:t>
      </w:r>
      <w:r w:rsidRPr="0028581F">
        <w:rPr>
          <w:rFonts w:eastAsia="Courier New" w:cs="Courier New"/>
        </w:rPr>
        <w:t>ddress:</w:t>
      </w:r>
      <w:r>
        <w:rPr>
          <w:rFonts w:eastAsia="Courier New" w:cs="Courier New"/>
        </w:rPr>
        <w:t xml:space="preserve"> </w:t>
      </w:r>
      <w:proofErr w:type="gramStart"/>
      <w:r>
        <w:rPr>
          <w:rFonts w:eastAsia="Courier New" w:cs="Courier New"/>
        </w:rPr>
        <w:t>{{ users</w:t>
      </w:r>
      <w:proofErr w:type="gramEnd"/>
      <w:r>
        <w:rPr>
          <w:rFonts w:eastAsia="Courier New" w:cs="Courier New"/>
        </w:rPr>
        <w:t>[0].</w:t>
      </w:r>
      <w:proofErr w:type="spellStart"/>
      <w:r>
        <w:rPr>
          <w:rFonts w:eastAsia="Courier New" w:cs="Courier New"/>
        </w:rPr>
        <w:t>address.on_one_line</w:t>
      </w:r>
      <w:proofErr w:type="spellEnd"/>
      <w:r>
        <w:rPr>
          <w:rFonts w:eastAsia="Courier New" w:cs="Courier New"/>
        </w:rPr>
        <w:t xml:space="preserve"> }}</w:t>
      </w:r>
    </w:p>
    <w:p w14:paraId="603073A4" w14:textId="77777777" w:rsidR="009C57E1" w:rsidRPr="0028581F" w:rsidRDefault="009C57E1" w:rsidP="009C57E1">
      <w:pPr>
        <w:pStyle w:val="NoSpacing"/>
        <w:tabs>
          <w:tab w:val="right" w:pos="7920"/>
        </w:tabs>
        <w:rPr>
          <w:rFonts w:eastAsia="Courier New" w:cs="Courier New"/>
        </w:rPr>
      </w:pPr>
      <w:r w:rsidRPr="0028581F">
        <w:rPr>
          <w:rFonts w:eastAsia="Courier New" w:cs="Courier New"/>
        </w:rPr>
        <w:t xml:space="preserve">Your </w:t>
      </w:r>
      <w:r>
        <w:rPr>
          <w:rFonts w:eastAsia="Courier New" w:cs="Courier New"/>
        </w:rPr>
        <w:t>p</w:t>
      </w:r>
      <w:r w:rsidRPr="0028581F">
        <w:rPr>
          <w:rFonts w:eastAsia="Courier New" w:cs="Courier New"/>
        </w:rPr>
        <w:t xml:space="preserve">hone </w:t>
      </w:r>
      <w:r>
        <w:rPr>
          <w:rFonts w:eastAsia="Courier New" w:cs="Courier New"/>
        </w:rPr>
        <w:t>n</w:t>
      </w:r>
      <w:r w:rsidRPr="0028581F">
        <w:rPr>
          <w:rFonts w:eastAsia="Courier New" w:cs="Courier New"/>
        </w:rPr>
        <w:t>umber:</w:t>
      </w:r>
      <w:r>
        <w:rPr>
          <w:rFonts w:eastAsia="Courier New" w:cs="Courier New"/>
        </w:rPr>
        <w:t xml:space="preserve"> </w:t>
      </w:r>
      <w:proofErr w:type="gramStart"/>
      <w:r>
        <w:rPr>
          <w:rFonts w:eastAsia="Courier New" w:cs="Courier New"/>
        </w:rPr>
        <w:t>{{ users</w:t>
      </w:r>
      <w:proofErr w:type="gramEnd"/>
      <w:r>
        <w:rPr>
          <w:rFonts w:eastAsia="Courier New" w:cs="Courier New"/>
        </w:rPr>
        <w:t>[0].</w:t>
      </w:r>
      <w:proofErr w:type="spellStart"/>
      <w:r>
        <w:rPr>
          <w:rFonts w:eastAsia="Courier New" w:cs="Courier New"/>
        </w:rPr>
        <w:t>phone_number</w:t>
      </w:r>
      <w:proofErr w:type="spellEnd"/>
      <w:r>
        <w:rPr>
          <w:rFonts w:eastAsia="Courier New" w:cs="Courier New"/>
        </w:rPr>
        <w:t xml:space="preserve"> }}</w:t>
      </w:r>
    </w:p>
    <w:p w14:paraId="3DD1431B" w14:textId="77777777" w:rsidR="009C57E1" w:rsidRPr="0028581F" w:rsidRDefault="009C57E1" w:rsidP="009C57E1">
      <w:pPr>
        <w:pStyle w:val="NoSpacing"/>
        <w:tabs>
          <w:tab w:val="right" w:pos="7920"/>
        </w:tabs>
        <w:rPr>
          <w:rFonts w:eastAsia="Courier New" w:cs="Courier New"/>
        </w:rPr>
      </w:pPr>
      <w:r w:rsidRPr="0028581F">
        <w:rPr>
          <w:rFonts w:eastAsia="Courier New" w:cs="Courier New"/>
        </w:rPr>
        <w:t xml:space="preserve">Your </w:t>
      </w:r>
      <w:r>
        <w:rPr>
          <w:rFonts w:eastAsia="Courier New" w:cs="Courier New"/>
        </w:rPr>
        <w:t>e</w:t>
      </w:r>
      <w:r w:rsidRPr="0028581F">
        <w:rPr>
          <w:rFonts w:eastAsia="Courier New" w:cs="Courier New"/>
        </w:rPr>
        <w:t xml:space="preserve">mail </w:t>
      </w:r>
      <w:r>
        <w:rPr>
          <w:rFonts w:eastAsia="Courier New" w:cs="Courier New"/>
        </w:rPr>
        <w:t>a</w:t>
      </w:r>
      <w:r w:rsidRPr="0028581F">
        <w:rPr>
          <w:rFonts w:eastAsia="Courier New" w:cs="Courier New"/>
        </w:rPr>
        <w:t>ddress:</w:t>
      </w:r>
      <w:r>
        <w:rPr>
          <w:rFonts w:eastAsia="Courier New" w:cs="Courier New"/>
        </w:rPr>
        <w:t xml:space="preserve"> {{</w:t>
      </w:r>
      <w:proofErr w:type="gramStart"/>
      <w:r>
        <w:rPr>
          <w:rFonts w:eastAsia="Courier New" w:cs="Courier New"/>
        </w:rPr>
        <w:t>users[</w:t>
      </w:r>
      <w:proofErr w:type="gramEnd"/>
      <w:r>
        <w:rPr>
          <w:rFonts w:eastAsia="Courier New" w:cs="Courier New"/>
        </w:rPr>
        <w:t>0].email }}</w:t>
      </w:r>
    </w:p>
    <w:p w14:paraId="20082533" w14:textId="77777777" w:rsidR="009C57E1" w:rsidRDefault="009C57E1" w:rsidP="009C57E1">
      <w:pPr>
        <w:pStyle w:val="NoSpacing"/>
        <w:rPr>
          <w:rFonts w:eastAsia="Courier New" w:cs="Courier New"/>
        </w:rPr>
      </w:pPr>
    </w:p>
    <w:p w14:paraId="7387C674" w14:textId="77777777" w:rsidR="009C57E1" w:rsidRPr="0028581F" w:rsidRDefault="009C57E1" w:rsidP="009C57E1">
      <w:pPr>
        <w:pStyle w:val="NoSpacing"/>
        <w:rPr>
          <w:rFonts w:eastAsia="Courier New" w:cs="Courier New"/>
        </w:rPr>
      </w:pPr>
      <w:r w:rsidRPr="0028581F">
        <w:rPr>
          <w:rFonts w:eastAsia="Courier New" w:cs="Courier New"/>
        </w:rPr>
        <w:t>Date</w:t>
      </w:r>
      <w:proofErr w:type="gramStart"/>
      <w:r w:rsidRPr="0028581F">
        <w:rPr>
          <w:rFonts w:eastAsia="Courier New" w:cs="Courier New"/>
        </w:rPr>
        <w:t>:</w:t>
      </w:r>
      <w:r>
        <w:rPr>
          <w:rFonts w:eastAsia="Courier New" w:cs="Courier New"/>
        </w:rPr>
        <w:t xml:space="preserve"> </w:t>
      </w:r>
      <w:r w:rsidRPr="0028581F">
        <w:rPr>
          <w:rFonts w:eastAsia="Courier New" w:cs="Courier New"/>
        </w:rPr>
        <w:t xml:space="preserve"> </w:t>
      </w:r>
      <w:r>
        <w:rPr>
          <w:rFonts w:eastAsia="Courier New" w:cs="Courier New"/>
        </w:rPr>
        <w:t>{</w:t>
      </w:r>
      <w:proofErr w:type="gramEnd"/>
      <w:r>
        <w:rPr>
          <w:rFonts w:eastAsia="Courier New" w:cs="Courier New"/>
        </w:rPr>
        <w:t>{ users[0].</w:t>
      </w:r>
      <w:proofErr w:type="spellStart"/>
      <w:r>
        <w:rPr>
          <w:rFonts w:eastAsia="Courier New" w:cs="Courier New"/>
        </w:rPr>
        <w:t>signature_date</w:t>
      </w:r>
      <w:proofErr w:type="spellEnd"/>
      <w:r>
        <w:rPr>
          <w:rFonts w:eastAsia="Courier New" w:cs="Courier New"/>
        </w:rPr>
        <w:t xml:space="preserve"> }}</w:t>
      </w:r>
    </w:p>
    <w:p w14:paraId="681A99B2" w14:textId="77777777" w:rsidR="005D1952" w:rsidRDefault="005D1952" w:rsidP="005D1952">
      <w:pPr>
        <w:spacing w:after="0" w:line="240" w:lineRule="auto"/>
        <w:rPr>
          <w:rFonts w:eastAsia="Courier New" w:cs="Courier New"/>
          <w:b/>
          <w:i/>
        </w:rPr>
      </w:pPr>
    </w:p>
    <w:p w14:paraId="7E5B87A5" w14:textId="3C30AAB4" w:rsidR="009169BB" w:rsidRPr="00AC319E" w:rsidRDefault="00AC15A1" w:rsidP="47376348">
      <w:pPr>
        <w:spacing w:line="240" w:lineRule="auto"/>
        <w:rPr>
          <w:rFonts w:eastAsia="Courier New" w:cs="Courier New"/>
          <w:b/>
          <w:bCs/>
          <w:i/>
          <w:iCs/>
          <w:color w:val="FF0000"/>
        </w:rPr>
      </w:pPr>
      <w:r w:rsidRPr="00AC319E">
        <w:rPr>
          <w:rFonts w:eastAsia="Courier New" w:cs="Courier New"/>
          <w:b/>
          <w:bCs/>
          <w:i/>
          <w:iCs/>
          <w:color w:val="FF0000"/>
        </w:rPr>
        <w:t xml:space="preserve">All </w:t>
      </w:r>
      <w:r w:rsidR="00F077D8" w:rsidRPr="00AC319E">
        <w:rPr>
          <w:rFonts w:eastAsia="Courier New" w:cs="Courier New"/>
          <w:b/>
          <w:bCs/>
          <w:i/>
          <w:iCs/>
          <w:color w:val="FF0000"/>
        </w:rPr>
        <w:t xml:space="preserve">papers </w:t>
      </w:r>
      <w:r w:rsidRPr="00AC319E">
        <w:rPr>
          <w:rFonts w:eastAsia="Courier New" w:cs="Courier New"/>
          <w:b/>
          <w:bCs/>
          <w:i/>
          <w:iCs/>
          <w:color w:val="FF0000"/>
        </w:rPr>
        <w:t>fil</w:t>
      </w:r>
      <w:r w:rsidR="00F077D8" w:rsidRPr="00AC319E">
        <w:rPr>
          <w:rFonts w:eastAsia="Courier New" w:cs="Courier New"/>
          <w:b/>
          <w:bCs/>
          <w:i/>
          <w:iCs/>
          <w:color w:val="FF0000"/>
        </w:rPr>
        <w:t>ed</w:t>
      </w:r>
      <w:r w:rsidRPr="00AC319E">
        <w:rPr>
          <w:rFonts w:eastAsia="Courier New" w:cs="Courier New"/>
          <w:b/>
          <w:bCs/>
          <w:i/>
          <w:iCs/>
          <w:color w:val="FF0000"/>
        </w:rPr>
        <w:t xml:space="preserve"> in the Appeals Court must be </w:t>
      </w:r>
      <w:r w:rsidR="00B47A31" w:rsidRPr="00AC319E">
        <w:rPr>
          <w:rFonts w:eastAsia="Courier New" w:cs="Courier New"/>
          <w:b/>
          <w:bCs/>
          <w:i/>
          <w:iCs/>
          <w:color w:val="FF0000"/>
        </w:rPr>
        <w:t>se</w:t>
      </w:r>
      <w:r w:rsidR="00B85C05" w:rsidRPr="00AC319E">
        <w:rPr>
          <w:rFonts w:eastAsia="Courier New" w:cs="Courier New"/>
          <w:b/>
          <w:bCs/>
          <w:i/>
          <w:iCs/>
          <w:color w:val="FF0000"/>
        </w:rPr>
        <w:t>nt to</w:t>
      </w:r>
      <w:r w:rsidRPr="00AC319E">
        <w:rPr>
          <w:rFonts w:eastAsia="Courier New" w:cs="Courier New"/>
          <w:b/>
          <w:bCs/>
          <w:i/>
          <w:iCs/>
          <w:color w:val="FF0000"/>
        </w:rPr>
        <w:t xml:space="preserve"> all other parties to the case</w:t>
      </w:r>
      <w:r w:rsidR="00E20CB4" w:rsidRPr="00AC319E">
        <w:rPr>
          <w:rFonts w:eastAsia="Courier New" w:cs="Courier New"/>
          <w:b/>
          <w:bCs/>
          <w:i/>
          <w:iCs/>
          <w:color w:val="FF0000"/>
        </w:rPr>
        <w:t>, or their attorney(s)</w:t>
      </w:r>
      <w:r w:rsidRPr="00AC319E">
        <w:rPr>
          <w:rFonts w:eastAsia="Courier New" w:cs="Courier New"/>
          <w:b/>
          <w:bCs/>
          <w:i/>
          <w:iCs/>
          <w:color w:val="FF0000"/>
        </w:rPr>
        <w:t xml:space="preserve">, and </w:t>
      </w:r>
      <w:r w:rsidR="0027329A" w:rsidRPr="00AC319E">
        <w:rPr>
          <w:rFonts w:eastAsia="Courier New" w:cs="Courier New"/>
          <w:b/>
          <w:bCs/>
          <w:i/>
          <w:iCs/>
          <w:color w:val="FF0000"/>
        </w:rPr>
        <w:t xml:space="preserve">filed along with </w:t>
      </w:r>
      <w:r w:rsidRPr="00AC319E">
        <w:rPr>
          <w:rFonts w:eastAsia="Courier New" w:cs="Courier New"/>
          <w:b/>
          <w:bCs/>
          <w:i/>
          <w:iCs/>
          <w:color w:val="FF0000"/>
        </w:rPr>
        <w:t>a Certificate</w:t>
      </w:r>
      <w:r w:rsidR="00B85C05" w:rsidRPr="00AC319E">
        <w:rPr>
          <w:rFonts w:eastAsia="Courier New" w:cs="Courier New"/>
          <w:b/>
          <w:bCs/>
          <w:i/>
          <w:iCs/>
          <w:color w:val="FF0000"/>
        </w:rPr>
        <w:t xml:space="preserve"> of Service stating</w:t>
      </w:r>
      <w:r w:rsidRPr="00AC319E">
        <w:rPr>
          <w:rFonts w:eastAsia="Courier New" w:cs="Courier New"/>
          <w:b/>
          <w:bCs/>
          <w:i/>
          <w:iCs/>
          <w:color w:val="FF0000"/>
        </w:rPr>
        <w:t xml:space="preserve"> that you </w:t>
      </w:r>
      <w:r w:rsidR="00B85C05" w:rsidRPr="00AC319E">
        <w:rPr>
          <w:rFonts w:eastAsia="Courier New" w:cs="Courier New"/>
          <w:b/>
          <w:bCs/>
          <w:i/>
          <w:iCs/>
          <w:color w:val="FF0000"/>
        </w:rPr>
        <w:t>completed this step</w:t>
      </w:r>
      <w:r w:rsidRPr="00AC319E">
        <w:rPr>
          <w:rFonts w:eastAsia="Courier New" w:cs="Courier New"/>
          <w:b/>
          <w:bCs/>
          <w:i/>
          <w:iCs/>
          <w:color w:val="FF0000"/>
        </w:rPr>
        <w:t xml:space="preserve">.  </w:t>
      </w:r>
      <w:r w:rsidR="00B85C05" w:rsidRPr="00AC319E">
        <w:rPr>
          <w:rFonts w:eastAsia="Courier New" w:cs="Courier New"/>
          <w:b/>
          <w:bCs/>
          <w:i/>
          <w:iCs/>
          <w:color w:val="FF0000"/>
        </w:rPr>
        <w:t>This is called "service</w:t>
      </w:r>
      <w:r w:rsidR="000B185C" w:rsidRPr="00AC319E">
        <w:rPr>
          <w:rFonts w:eastAsia="Courier New" w:cs="Courier New"/>
          <w:b/>
          <w:bCs/>
          <w:i/>
          <w:iCs/>
          <w:color w:val="FF0000"/>
        </w:rPr>
        <w:t>,</w:t>
      </w:r>
      <w:r w:rsidR="00B85C05" w:rsidRPr="00AC319E">
        <w:rPr>
          <w:rFonts w:eastAsia="Courier New" w:cs="Courier New"/>
          <w:b/>
          <w:bCs/>
          <w:i/>
          <w:iCs/>
          <w:color w:val="FF0000"/>
        </w:rPr>
        <w:t>"</w:t>
      </w:r>
      <w:r w:rsidR="000B185C" w:rsidRPr="00AC319E">
        <w:rPr>
          <w:rFonts w:eastAsia="Courier New" w:cs="Courier New"/>
          <w:b/>
          <w:bCs/>
          <w:i/>
          <w:iCs/>
          <w:color w:val="FF0000"/>
        </w:rPr>
        <w:t xml:space="preserve"> and can be done by email or regular mail. </w:t>
      </w:r>
      <w:r w:rsidR="0027329A" w:rsidRPr="00AC319E">
        <w:rPr>
          <w:rFonts w:eastAsia="Courier New" w:cs="Courier New"/>
          <w:b/>
          <w:bCs/>
          <w:i/>
          <w:iCs/>
          <w:color w:val="FF0000"/>
        </w:rPr>
        <w:t xml:space="preserve"> </w:t>
      </w:r>
      <w:r w:rsidRPr="00AC319E">
        <w:rPr>
          <w:rFonts w:eastAsia="Courier New" w:cs="Courier New"/>
          <w:b/>
          <w:bCs/>
          <w:i/>
          <w:iCs/>
          <w:color w:val="FF0000"/>
        </w:rPr>
        <w:t xml:space="preserve">If the Certificate of Service is not completed, this filing will not be accepted.  If you do not serve the other party or parties </w:t>
      </w:r>
      <w:r w:rsidR="0058162C" w:rsidRPr="00AC319E">
        <w:rPr>
          <w:rFonts w:eastAsia="Courier New" w:cs="Courier New"/>
          <w:b/>
          <w:bCs/>
          <w:i/>
          <w:iCs/>
          <w:color w:val="FF0000"/>
        </w:rPr>
        <w:t>before filing</w:t>
      </w:r>
      <w:r w:rsidR="001E568E" w:rsidRPr="00AC319E">
        <w:rPr>
          <w:rFonts w:eastAsia="Courier New" w:cs="Courier New"/>
          <w:b/>
          <w:bCs/>
          <w:i/>
          <w:iCs/>
          <w:color w:val="FF0000"/>
        </w:rPr>
        <w:t xml:space="preserve"> </w:t>
      </w:r>
      <w:r w:rsidR="0058162C" w:rsidRPr="00AC319E">
        <w:rPr>
          <w:rFonts w:eastAsia="Courier New" w:cs="Courier New"/>
          <w:b/>
          <w:bCs/>
          <w:i/>
          <w:iCs/>
          <w:color w:val="FF0000"/>
        </w:rPr>
        <w:t>document</w:t>
      </w:r>
      <w:r w:rsidR="001E568E" w:rsidRPr="00AC319E">
        <w:rPr>
          <w:rFonts w:eastAsia="Courier New" w:cs="Courier New"/>
          <w:b/>
          <w:bCs/>
          <w:i/>
          <w:iCs/>
          <w:color w:val="FF0000"/>
        </w:rPr>
        <w:t>s</w:t>
      </w:r>
      <w:r w:rsidR="0058162C" w:rsidRPr="00AC319E">
        <w:rPr>
          <w:rFonts w:eastAsia="Courier New" w:cs="Courier New"/>
          <w:b/>
          <w:bCs/>
          <w:i/>
          <w:iCs/>
          <w:color w:val="FF0000"/>
        </w:rPr>
        <w:t xml:space="preserve"> in the Appeals Court</w:t>
      </w:r>
      <w:r w:rsidRPr="00AC319E">
        <w:rPr>
          <w:rFonts w:eastAsia="Courier New" w:cs="Courier New"/>
          <w:b/>
          <w:bCs/>
          <w:i/>
          <w:iCs/>
          <w:color w:val="FF0000"/>
        </w:rPr>
        <w:t>, th</w:t>
      </w:r>
      <w:r w:rsidR="001E568E" w:rsidRPr="00AC319E">
        <w:rPr>
          <w:rFonts w:eastAsia="Courier New" w:cs="Courier New"/>
          <w:b/>
          <w:bCs/>
          <w:i/>
          <w:iCs/>
          <w:color w:val="FF0000"/>
        </w:rPr>
        <w:t>e</w:t>
      </w:r>
      <w:r w:rsidRPr="00AC319E">
        <w:rPr>
          <w:rFonts w:eastAsia="Courier New" w:cs="Courier New"/>
          <w:b/>
          <w:bCs/>
          <w:i/>
          <w:iCs/>
          <w:color w:val="FF0000"/>
        </w:rPr>
        <w:t xml:space="preserve"> filing may be struck and, if you are an appellant, the appeal may be dismissed.</w:t>
      </w:r>
    </w:p>
    <w:p w14:paraId="71C32960" w14:textId="77777777" w:rsidR="00620FF7" w:rsidRDefault="00620FF7">
      <w:pPr>
        <w:spacing w:line="276" w:lineRule="auto"/>
        <w:rPr>
          <w:rFonts w:eastAsia="Courier New" w:cs="Courier New"/>
          <w:b/>
          <w:bCs/>
          <w:i/>
          <w:iCs/>
        </w:rPr>
      </w:pPr>
      <w:r>
        <w:rPr>
          <w:rFonts w:eastAsia="Courier New" w:cs="Courier New"/>
          <w:b/>
          <w:bCs/>
          <w:i/>
          <w:iCs/>
        </w:rPr>
        <w:br w:type="page"/>
      </w:r>
    </w:p>
    <w:p w14:paraId="4FC85B05" w14:textId="77777777" w:rsidR="00620FF7" w:rsidRDefault="00620FF7" w:rsidP="00620FF7">
      <w:pPr>
        <w:spacing w:line="240" w:lineRule="auto"/>
        <w:jc w:val="center"/>
        <w:rPr>
          <w:rFonts w:eastAsia="Courier New" w:cs="Courier New"/>
          <w:color w:val="000000" w:themeColor="text1"/>
          <w:szCs w:val="24"/>
        </w:rPr>
      </w:pPr>
      <w:r w:rsidRPr="190939CC">
        <w:rPr>
          <w:rFonts w:eastAsia="Courier New" w:cs="Courier New"/>
          <w:b/>
          <w:bCs/>
          <w:color w:val="000000" w:themeColor="text1"/>
          <w:szCs w:val="24"/>
          <w:u w:val="single"/>
        </w:rPr>
        <w:lastRenderedPageBreak/>
        <w:t>FILING</w:t>
      </w:r>
      <w:r w:rsidRPr="190939CC">
        <w:rPr>
          <w:rFonts w:eastAsia="Courier New" w:cs="Courier New"/>
          <w:color w:val="000000" w:themeColor="text1"/>
          <w:szCs w:val="24"/>
        </w:rPr>
        <w:t xml:space="preserve"> </w:t>
      </w:r>
    </w:p>
    <w:p w14:paraId="3AAB5DED" w14:textId="16D4CE38" w:rsidR="00465069" w:rsidRPr="000E52BA" w:rsidRDefault="00E176D2" w:rsidP="00465069">
      <w:pPr>
        <w:spacing w:after="0" w:line="240" w:lineRule="auto"/>
        <w:rPr>
          <w:rFonts w:cs="Courier New"/>
          <w:color w:val="FF0000"/>
          <w:szCs w:val="24"/>
        </w:rPr>
      </w:pPr>
      <w:r w:rsidRPr="000E52BA">
        <w:rPr>
          <w:rFonts w:eastAsia="Courier New" w:cs="Courier New"/>
          <w:color w:val="FF0000"/>
          <w:szCs w:val="24"/>
        </w:rPr>
        <w:tab/>
      </w:r>
      <w:r w:rsidR="00C23060" w:rsidRPr="000E52BA">
        <w:rPr>
          <w:rFonts w:cs="Courier New"/>
          <w:color w:val="FF0000"/>
          <w:szCs w:val="24"/>
        </w:rPr>
        <w:t xml:space="preserve">You can file this brief electronically with the Appeals Court by converting and saving this Word document to a PDF. </w:t>
      </w:r>
      <w:r w:rsidR="004C61A0" w:rsidRPr="000E52BA">
        <w:rPr>
          <w:rFonts w:cs="Courier New"/>
          <w:color w:val="FF0000"/>
          <w:szCs w:val="24"/>
        </w:rPr>
        <w:t xml:space="preserve"> </w:t>
      </w:r>
      <w:r w:rsidR="00C23060" w:rsidRPr="000E52BA">
        <w:rPr>
          <w:rFonts w:cs="Courier New"/>
          <w:color w:val="FF0000"/>
          <w:szCs w:val="24"/>
        </w:rPr>
        <w:t xml:space="preserve">To save as a PDF, please go to </w:t>
      </w:r>
      <w:r w:rsidR="004C61A0" w:rsidRPr="000E52BA">
        <w:rPr>
          <w:rFonts w:cs="Courier New"/>
          <w:color w:val="FF0000"/>
          <w:szCs w:val="24"/>
        </w:rPr>
        <w:t>"</w:t>
      </w:r>
      <w:r w:rsidR="00C23060" w:rsidRPr="000E52BA">
        <w:rPr>
          <w:rFonts w:cs="Courier New"/>
          <w:color w:val="FF0000"/>
          <w:szCs w:val="24"/>
        </w:rPr>
        <w:t>File</w:t>
      </w:r>
      <w:r w:rsidR="004C61A0" w:rsidRPr="000E52BA">
        <w:rPr>
          <w:rFonts w:cs="Courier New"/>
          <w:color w:val="FF0000"/>
          <w:szCs w:val="24"/>
        </w:rPr>
        <w:t>"</w:t>
      </w:r>
      <w:r w:rsidR="00C23060" w:rsidRPr="000E52BA">
        <w:rPr>
          <w:rFonts w:cs="Courier New"/>
          <w:color w:val="FF0000"/>
          <w:szCs w:val="24"/>
        </w:rPr>
        <w:t xml:space="preserve"> and select </w:t>
      </w:r>
      <w:r w:rsidR="004C61A0" w:rsidRPr="000E52BA">
        <w:rPr>
          <w:rFonts w:cs="Courier New"/>
          <w:color w:val="FF0000"/>
          <w:szCs w:val="24"/>
        </w:rPr>
        <w:t>"</w:t>
      </w:r>
      <w:r w:rsidR="00C23060" w:rsidRPr="000E52BA">
        <w:rPr>
          <w:rFonts w:cs="Courier New"/>
          <w:color w:val="FF0000"/>
          <w:szCs w:val="24"/>
        </w:rPr>
        <w:t>Save as Adobe PDF.</w:t>
      </w:r>
      <w:r w:rsidR="004C61A0" w:rsidRPr="000E52BA">
        <w:rPr>
          <w:rFonts w:cs="Courier New"/>
          <w:color w:val="FF0000"/>
          <w:szCs w:val="24"/>
        </w:rPr>
        <w:t xml:space="preserve">" </w:t>
      </w:r>
      <w:r w:rsidR="00C23060" w:rsidRPr="000E52BA">
        <w:rPr>
          <w:rFonts w:cs="Courier New"/>
          <w:color w:val="FF0000"/>
          <w:szCs w:val="24"/>
        </w:rPr>
        <w:t xml:space="preserve"> Then, enter the appropriate file name for the PDF (e.g., </w:t>
      </w:r>
      <w:r w:rsidR="004C61A0" w:rsidRPr="000E52BA">
        <w:rPr>
          <w:rFonts w:cs="Courier New"/>
          <w:color w:val="FF0000"/>
          <w:szCs w:val="24"/>
        </w:rPr>
        <w:t xml:space="preserve">Informal </w:t>
      </w:r>
      <w:r w:rsidR="00C23060" w:rsidRPr="000E52BA">
        <w:rPr>
          <w:rFonts w:cs="Courier New"/>
          <w:color w:val="FF0000"/>
          <w:szCs w:val="24"/>
        </w:rPr>
        <w:t xml:space="preserve">Appellant Brief) and select the folder where you wish to save this document. </w:t>
      </w:r>
      <w:r w:rsidR="004C61A0" w:rsidRPr="000E52BA">
        <w:rPr>
          <w:rFonts w:cs="Courier New"/>
          <w:color w:val="FF0000"/>
          <w:szCs w:val="24"/>
        </w:rPr>
        <w:t xml:space="preserve"> </w:t>
      </w:r>
      <w:r w:rsidR="00C23060" w:rsidRPr="000E52BA">
        <w:rPr>
          <w:rFonts w:cs="Courier New"/>
          <w:color w:val="FF0000"/>
          <w:szCs w:val="24"/>
        </w:rPr>
        <w:t xml:space="preserve">Lastly, press the </w:t>
      </w:r>
      <w:r w:rsidR="004C61A0" w:rsidRPr="000E52BA">
        <w:rPr>
          <w:rFonts w:cs="Courier New"/>
          <w:color w:val="FF0000"/>
          <w:szCs w:val="24"/>
        </w:rPr>
        <w:t>"</w:t>
      </w:r>
      <w:r w:rsidR="00C23060" w:rsidRPr="000E52BA">
        <w:rPr>
          <w:rFonts w:cs="Courier New"/>
          <w:color w:val="FF0000"/>
          <w:szCs w:val="24"/>
        </w:rPr>
        <w:t>Save</w:t>
      </w:r>
      <w:r w:rsidR="004C61A0" w:rsidRPr="000E52BA">
        <w:rPr>
          <w:rFonts w:cs="Courier New"/>
          <w:color w:val="FF0000"/>
          <w:szCs w:val="24"/>
        </w:rPr>
        <w:t>"</w:t>
      </w:r>
      <w:r w:rsidR="00C23060" w:rsidRPr="000E52BA">
        <w:rPr>
          <w:rFonts w:cs="Courier New"/>
          <w:color w:val="FF0000"/>
          <w:szCs w:val="24"/>
        </w:rPr>
        <w:t xml:space="preserve"> button at the bottom to complete saving. </w:t>
      </w:r>
      <w:r w:rsidR="004C61A0" w:rsidRPr="000E52BA">
        <w:rPr>
          <w:rFonts w:cs="Courier New"/>
          <w:color w:val="FF0000"/>
          <w:szCs w:val="24"/>
        </w:rPr>
        <w:t xml:space="preserve"> </w:t>
      </w:r>
      <w:r w:rsidR="00620FF7" w:rsidRPr="000E52BA">
        <w:rPr>
          <w:rFonts w:eastAsia="Courier New" w:cs="Courier New"/>
          <w:color w:val="FF0000"/>
          <w:szCs w:val="24"/>
        </w:rPr>
        <w:t xml:space="preserve">An </w:t>
      </w:r>
      <w:r w:rsidR="00E816D8" w:rsidRPr="000E52BA">
        <w:rPr>
          <w:rFonts w:eastAsia="Courier New" w:cs="Courier New"/>
          <w:color w:val="FF0000"/>
          <w:szCs w:val="24"/>
        </w:rPr>
        <w:t>informal</w:t>
      </w:r>
      <w:r w:rsidR="00620FF7" w:rsidRPr="000E52BA">
        <w:rPr>
          <w:rFonts w:eastAsia="Courier New"/>
          <w:color w:val="FF0000"/>
        </w:rPr>
        <w:t xml:space="preserve"> </w:t>
      </w:r>
      <w:r w:rsidR="00620FF7" w:rsidRPr="000E52BA">
        <w:rPr>
          <w:rFonts w:eastAsia="Courier New" w:cs="Courier New"/>
          <w:color w:val="FF0000"/>
          <w:szCs w:val="24"/>
        </w:rPr>
        <w:t xml:space="preserve">brief may be electronically served and filed </w:t>
      </w:r>
      <w:r w:rsidR="007E4760" w:rsidRPr="000E52BA">
        <w:rPr>
          <w:rFonts w:eastAsia="Courier New" w:cs="Courier New"/>
          <w:color w:val="FF0000"/>
          <w:szCs w:val="24"/>
        </w:rPr>
        <w:t xml:space="preserve">by creating an account </w:t>
      </w:r>
      <w:r w:rsidR="00620FF7" w:rsidRPr="000E52BA">
        <w:rPr>
          <w:rFonts w:eastAsia="Courier New" w:cs="Courier New"/>
          <w:color w:val="FF0000"/>
          <w:szCs w:val="24"/>
        </w:rPr>
        <w:t xml:space="preserve">at </w:t>
      </w:r>
      <w:hyperlink r:id="rId11" w:history="1">
        <w:r w:rsidR="00620FF7" w:rsidRPr="000E52BA">
          <w:rPr>
            <w:rStyle w:val="Hyperlink"/>
            <w:rFonts w:eastAsia="Courier New" w:cs="Courier New"/>
            <w:color w:val="FF0000"/>
            <w:szCs w:val="24"/>
          </w:rPr>
          <w:t>https://massachusetts.tylertech.cloud/OfsWeb</w:t>
        </w:r>
      </w:hyperlink>
      <w:r w:rsidRPr="000E52BA">
        <w:rPr>
          <w:rFonts w:eastAsia="Courier New" w:cs="Courier New"/>
          <w:color w:val="FF0000"/>
          <w:szCs w:val="24"/>
        </w:rPr>
        <w:t>.</w:t>
      </w:r>
    </w:p>
    <w:p w14:paraId="5B3F21B1" w14:textId="77777777" w:rsidR="00465069" w:rsidRPr="000E52BA" w:rsidRDefault="00465069" w:rsidP="00465069">
      <w:pPr>
        <w:spacing w:after="0" w:line="240" w:lineRule="auto"/>
        <w:rPr>
          <w:rFonts w:cs="Courier New"/>
          <w:color w:val="FF0000"/>
          <w:szCs w:val="24"/>
        </w:rPr>
      </w:pPr>
    </w:p>
    <w:p w14:paraId="0F2BE193" w14:textId="1B27055B" w:rsidR="00465069" w:rsidRPr="000E52BA" w:rsidRDefault="007E4760" w:rsidP="00465069">
      <w:pPr>
        <w:spacing w:after="0" w:line="240" w:lineRule="auto"/>
        <w:rPr>
          <w:rFonts w:cs="Courier New"/>
          <w:color w:val="FF0000"/>
          <w:szCs w:val="24"/>
        </w:rPr>
      </w:pPr>
      <w:r w:rsidRPr="000E52BA">
        <w:rPr>
          <w:rFonts w:cs="Courier New"/>
          <w:color w:val="FF0000"/>
          <w:szCs w:val="24"/>
        </w:rPr>
        <w:tab/>
      </w:r>
      <w:r w:rsidR="00C23060" w:rsidRPr="000E52BA">
        <w:rPr>
          <w:rFonts w:cs="Courier New"/>
          <w:color w:val="FF0000"/>
          <w:szCs w:val="24"/>
        </w:rPr>
        <w:t>Alternatively, an original paper copy may be mailed to the Appeals Court, Clerk's Office, 1 Pemberton Square, Room 1200, Boston, MA, 02108, and a copy served on each party.</w:t>
      </w:r>
      <w:r w:rsidRPr="000E52BA">
        <w:rPr>
          <w:rFonts w:cs="Courier New"/>
          <w:color w:val="FF0000"/>
          <w:szCs w:val="24"/>
        </w:rPr>
        <w:t xml:space="preserve">  </w:t>
      </w:r>
      <w:r w:rsidR="00465069" w:rsidRPr="000E52BA">
        <w:rPr>
          <w:rFonts w:cs="Courier New"/>
          <w:color w:val="FF0000"/>
          <w:szCs w:val="24"/>
        </w:rPr>
        <w:t>To print</w:t>
      </w:r>
      <w:r w:rsidR="00304E47" w:rsidRPr="000E52BA">
        <w:rPr>
          <w:rFonts w:cs="Courier New"/>
          <w:color w:val="FF0000"/>
          <w:szCs w:val="24"/>
        </w:rPr>
        <w:t xml:space="preserve"> a copy of this Word document</w:t>
      </w:r>
      <w:r w:rsidR="00465069" w:rsidRPr="000E52BA">
        <w:rPr>
          <w:rFonts w:cs="Courier New"/>
          <w:color w:val="FF0000"/>
          <w:szCs w:val="24"/>
        </w:rPr>
        <w:t xml:space="preserve">, please go to </w:t>
      </w:r>
      <w:r w:rsidR="00304E47" w:rsidRPr="000E52BA">
        <w:rPr>
          <w:rFonts w:cs="Courier New"/>
          <w:color w:val="FF0000"/>
          <w:szCs w:val="24"/>
        </w:rPr>
        <w:t>"</w:t>
      </w:r>
      <w:r w:rsidR="00465069" w:rsidRPr="000E52BA">
        <w:rPr>
          <w:rFonts w:cs="Courier New"/>
          <w:color w:val="FF0000"/>
          <w:szCs w:val="24"/>
        </w:rPr>
        <w:t>File</w:t>
      </w:r>
      <w:r w:rsidR="00304E47" w:rsidRPr="000E52BA">
        <w:rPr>
          <w:rFonts w:cs="Courier New"/>
          <w:color w:val="FF0000"/>
          <w:szCs w:val="24"/>
        </w:rPr>
        <w:t>"</w:t>
      </w:r>
      <w:r w:rsidR="00465069" w:rsidRPr="000E52BA">
        <w:rPr>
          <w:rFonts w:cs="Courier New"/>
          <w:color w:val="FF0000"/>
          <w:szCs w:val="24"/>
        </w:rPr>
        <w:t xml:space="preserve"> and select </w:t>
      </w:r>
      <w:r w:rsidR="00304E47" w:rsidRPr="000E52BA">
        <w:rPr>
          <w:rFonts w:cs="Courier New"/>
          <w:color w:val="FF0000"/>
          <w:szCs w:val="24"/>
        </w:rPr>
        <w:t>"</w:t>
      </w:r>
      <w:r w:rsidR="00465069" w:rsidRPr="000E52BA">
        <w:rPr>
          <w:rFonts w:cs="Courier New"/>
          <w:color w:val="FF0000"/>
          <w:szCs w:val="24"/>
        </w:rPr>
        <w:t>Print.</w:t>
      </w:r>
      <w:r w:rsidR="00304E47" w:rsidRPr="000E52BA">
        <w:rPr>
          <w:rFonts w:cs="Courier New"/>
          <w:color w:val="FF0000"/>
          <w:szCs w:val="24"/>
        </w:rPr>
        <w:t>"</w:t>
      </w:r>
      <w:r w:rsidR="00465069" w:rsidRPr="000E52BA">
        <w:rPr>
          <w:rFonts w:cs="Courier New"/>
          <w:color w:val="FF0000"/>
          <w:szCs w:val="24"/>
        </w:rPr>
        <w:t xml:space="preserve"> </w:t>
      </w:r>
      <w:r w:rsidR="00304E47" w:rsidRPr="000E52BA">
        <w:rPr>
          <w:rFonts w:cs="Courier New"/>
          <w:color w:val="FF0000"/>
          <w:szCs w:val="24"/>
        </w:rPr>
        <w:t xml:space="preserve"> </w:t>
      </w:r>
      <w:r w:rsidR="00465069" w:rsidRPr="000E52BA">
        <w:rPr>
          <w:rFonts w:cs="Courier New"/>
          <w:color w:val="FF0000"/>
          <w:szCs w:val="24"/>
        </w:rPr>
        <w:t>Then, choose the correct printer and custom</w:t>
      </w:r>
      <w:r w:rsidR="00082073" w:rsidRPr="000E52BA">
        <w:rPr>
          <w:rFonts w:cs="Courier New"/>
          <w:color w:val="FF0000"/>
          <w:szCs w:val="24"/>
        </w:rPr>
        <w:t>ize</w:t>
      </w:r>
      <w:r w:rsidR="00465069" w:rsidRPr="000E52BA">
        <w:rPr>
          <w:rFonts w:cs="Courier New"/>
          <w:color w:val="FF0000"/>
          <w:szCs w:val="24"/>
        </w:rPr>
        <w:t xml:space="preserve"> your print settings (e.g., number of copies). </w:t>
      </w:r>
      <w:r w:rsidR="00082073" w:rsidRPr="000E52BA">
        <w:rPr>
          <w:rFonts w:cs="Courier New"/>
          <w:color w:val="FF0000"/>
          <w:szCs w:val="24"/>
        </w:rPr>
        <w:t xml:space="preserve"> </w:t>
      </w:r>
      <w:r w:rsidR="00465069" w:rsidRPr="000E52BA">
        <w:rPr>
          <w:rFonts w:cs="Courier New"/>
          <w:color w:val="FF0000"/>
          <w:szCs w:val="24"/>
        </w:rPr>
        <w:t xml:space="preserve">Lastly, press the </w:t>
      </w:r>
      <w:r w:rsidR="00082073" w:rsidRPr="000E52BA">
        <w:rPr>
          <w:rFonts w:cs="Courier New"/>
          <w:color w:val="FF0000"/>
          <w:szCs w:val="24"/>
        </w:rPr>
        <w:t>"</w:t>
      </w:r>
      <w:r w:rsidR="00465069" w:rsidRPr="000E52BA">
        <w:rPr>
          <w:rFonts w:cs="Courier New"/>
          <w:color w:val="FF0000"/>
          <w:szCs w:val="24"/>
        </w:rPr>
        <w:t>Print</w:t>
      </w:r>
      <w:r w:rsidR="00082073" w:rsidRPr="000E52BA">
        <w:rPr>
          <w:rFonts w:cs="Courier New"/>
          <w:color w:val="FF0000"/>
          <w:szCs w:val="24"/>
        </w:rPr>
        <w:t>"</w:t>
      </w:r>
      <w:r w:rsidR="00465069" w:rsidRPr="000E52BA">
        <w:rPr>
          <w:rFonts w:cs="Courier New"/>
          <w:color w:val="FF0000"/>
          <w:szCs w:val="24"/>
        </w:rPr>
        <w:t xml:space="preserve"> button</w:t>
      </w:r>
      <w:r w:rsidR="00082073" w:rsidRPr="000E52BA">
        <w:rPr>
          <w:rFonts w:cs="Courier New"/>
          <w:color w:val="FF0000"/>
          <w:szCs w:val="24"/>
        </w:rPr>
        <w:t>,</w:t>
      </w:r>
      <w:r w:rsidR="00465069" w:rsidRPr="000E52BA">
        <w:rPr>
          <w:rFonts w:cs="Courier New"/>
          <w:color w:val="FF0000"/>
          <w:szCs w:val="24"/>
        </w:rPr>
        <w:t xml:space="preserve"> with the printer icon</w:t>
      </w:r>
      <w:r w:rsidR="00082073" w:rsidRPr="000E52BA">
        <w:rPr>
          <w:rFonts w:cs="Courier New"/>
          <w:color w:val="FF0000"/>
          <w:szCs w:val="24"/>
        </w:rPr>
        <w:t>,</w:t>
      </w:r>
      <w:r w:rsidR="00465069" w:rsidRPr="000E52BA">
        <w:rPr>
          <w:rFonts w:cs="Courier New"/>
          <w:color w:val="FF0000"/>
          <w:szCs w:val="24"/>
        </w:rPr>
        <w:t xml:space="preserve"> to complete printing.</w:t>
      </w:r>
    </w:p>
    <w:p w14:paraId="685463EF" w14:textId="77777777" w:rsidR="00F157EC" w:rsidRPr="000E52BA" w:rsidRDefault="00F157EC" w:rsidP="00465069">
      <w:pPr>
        <w:spacing w:after="0" w:line="240" w:lineRule="auto"/>
        <w:rPr>
          <w:rFonts w:cs="Courier New"/>
          <w:color w:val="FF0000"/>
          <w:szCs w:val="24"/>
        </w:rPr>
      </w:pPr>
    </w:p>
    <w:p w14:paraId="20B81E68" w14:textId="38FE1083" w:rsidR="00620FF7" w:rsidRPr="000E52BA" w:rsidRDefault="00620FF7" w:rsidP="00620FF7">
      <w:pPr>
        <w:spacing w:after="0" w:line="240" w:lineRule="auto"/>
        <w:jc w:val="center"/>
        <w:rPr>
          <w:rFonts w:cs="Courier New"/>
          <w:b/>
          <w:bCs/>
          <w:color w:val="FF0000"/>
          <w:szCs w:val="24"/>
          <w:u w:val="single"/>
        </w:rPr>
      </w:pPr>
      <w:r w:rsidRPr="000E52BA">
        <w:rPr>
          <w:rFonts w:cs="Courier New"/>
          <w:b/>
          <w:bCs/>
          <w:color w:val="FF0000"/>
          <w:sz w:val="32"/>
          <w:szCs w:val="32"/>
          <w:u w:val="single"/>
        </w:rPr>
        <w:t xml:space="preserve">If </w:t>
      </w:r>
      <w:r w:rsidR="00082073" w:rsidRPr="000E52BA">
        <w:rPr>
          <w:rFonts w:cs="Courier New"/>
          <w:b/>
          <w:bCs/>
          <w:color w:val="FF0000"/>
          <w:sz w:val="32"/>
          <w:szCs w:val="32"/>
          <w:u w:val="single"/>
        </w:rPr>
        <w:t xml:space="preserve">filing by </w:t>
      </w:r>
      <w:r w:rsidRPr="000E52BA">
        <w:rPr>
          <w:rFonts w:cs="Courier New"/>
          <w:b/>
          <w:bCs/>
          <w:color w:val="FF0000"/>
          <w:sz w:val="32"/>
          <w:szCs w:val="32"/>
          <w:u w:val="single"/>
        </w:rPr>
        <w:t>mail, complete this</w:t>
      </w:r>
      <w:r w:rsidRPr="000E52BA">
        <w:rPr>
          <w:rFonts w:cs="Courier New"/>
          <w:b/>
          <w:bCs/>
          <w:color w:val="FF0000"/>
          <w:szCs w:val="24"/>
          <w:u w:val="single"/>
        </w:rPr>
        <w:t>:</w:t>
      </w:r>
    </w:p>
    <w:p w14:paraId="52732EA8" w14:textId="77777777" w:rsidR="00620FF7" w:rsidRDefault="00620FF7" w:rsidP="00620FF7">
      <w:pPr>
        <w:spacing w:after="0" w:line="240" w:lineRule="auto"/>
        <w:jc w:val="center"/>
        <w:rPr>
          <w:rFonts w:cs="Courier New"/>
          <w:b/>
          <w:bCs/>
          <w:szCs w:val="24"/>
          <w:u w:val="single"/>
        </w:rPr>
      </w:pPr>
    </w:p>
    <w:p w14:paraId="27D1C9AF" w14:textId="1CC4D2E4" w:rsidR="00620FF7" w:rsidRDefault="00620FF7" w:rsidP="00620FF7">
      <w:pPr>
        <w:spacing w:after="0" w:line="240" w:lineRule="auto"/>
        <w:jc w:val="center"/>
        <w:rPr>
          <w:rFonts w:cs="Courier New"/>
          <w:b/>
          <w:bCs/>
          <w:szCs w:val="24"/>
          <w:u w:val="single"/>
        </w:rPr>
      </w:pPr>
      <w:r w:rsidRPr="006E3AD7">
        <w:rPr>
          <w:rFonts w:cs="Courier New"/>
          <w:b/>
          <w:bCs/>
          <w:szCs w:val="24"/>
          <w:u w:val="single"/>
        </w:rPr>
        <w:t>Certificate of Mailing,</w:t>
      </w:r>
      <w:r>
        <w:rPr>
          <w:rFonts w:cs="Courier New"/>
          <w:b/>
          <w:bCs/>
          <w:szCs w:val="24"/>
          <w:u w:val="single"/>
        </w:rPr>
        <w:t xml:space="preserve"> </w:t>
      </w:r>
      <w:r w:rsidRPr="006E3AD7">
        <w:rPr>
          <w:rFonts w:cs="Courier New"/>
          <w:b/>
          <w:bCs/>
          <w:szCs w:val="24"/>
          <w:u w:val="single"/>
        </w:rPr>
        <w:t>Mass. R.</w:t>
      </w:r>
      <w:r w:rsidR="00E176D2">
        <w:rPr>
          <w:rFonts w:cs="Courier New"/>
          <w:b/>
          <w:bCs/>
          <w:szCs w:val="24"/>
          <w:u w:val="single"/>
        </w:rPr>
        <w:t xml:space="preserve"> </w:t>
      </w:r>
      <w:r w:rsidRPr="006E3AD7">
        <w:rPr>
          <w:rFonts w:cs="Courier New"/>
          <w:b/>
          <w:bCs/>
          <w:szCs w:val="24"/>
          <w:u w:val="single"/>
        </w:rPr>
        <w:t>A.</w:t>
      </w:r>
      <w:r w:rsidR="00E176D2">
        <w:rPr>
          <w:rFonts w:cs="Courier New"/>
          <w:b/>
          <w:bCs/>
          <w:szCs w:val="24"/>
          <w:u w:val="single"/>
        </w:rPr>
        <w:t xml:space="preserve"> </w:t>
      </w:r>
      <w:r w:rsidRPr="006E3AD7">
        <w:rPr>
          <w:rFonts w:cs="Courier New"/>
          <w:b/>
          <w:bCs/>
          <w:szCs w:val="24"/>
          <w:u w:val="single"/>
        </w:rPr>
        <w:t>P. 13</w:t>
      </w:r>
      <w:r w:rsidR="00E176D2">
        <w:rPr>
          <w:rFonts w:cs="Courier New"/>
          <w:b/>
          <w:bCs/>
          <w:szCs w:val="24"/>
          <w:u w:val="single"/>
        </w:rPr>
        <w:t xml:space="preserve"> </w:t>
      </w:r>
      <w:r w:rsidRPr="006E3AD7">
        <w:rPr>
          <w:rFonts w:cs="Courier New"/>
          <w:b/>
          <w:bCs/>
          <w:szCs w:val="24"/>
          <w:u w:val="single"/>
        </w:rPr>
        <w:t>(a)</w:t>
      </w:r>
      <w:r w:rsidR="00E176D2">
        <w:rPr>
          <w:rFonts w:cs="Courier New"/>
          <w:b/>
          <w:bCs/>
          <w:szCs w:val="24"/>
          <w:u w:val="single"/>
        </w:rPr>
        <w:t xml:space="preserve"> </w:t>
      </w:r>
      <w:r w:rsidRPr="006E3AD7">
        <w:rPr>
          <w:rFonts w:cs="Courier New"/>
          <w:b/>
          <w:bCs/>
          <w:szCs w:val="24"/>
          <w:u w:val="single"/>
        </w:rPr>
        <w:t>(1)</w:t>
      </w:r>
      <w:r w:rsidR="00E176D2">
        <w:rPr>
          <w:rFonts w:cs="Courier New"/>
          <w:b/>
          <w:bCs/>
          <w:szCs w:val="24"/>
          <w:u w:val="single"/>
        </w:rPr>
        <w:t xml:space="preserve"> </w:t>
      </w:r>
      <w:r w:rsidRPr="006E3AD7">
        <w:rPr>
          <w:rFonts w:cs="Courier New"/>
          <w:b/>
          <w:bCs/>
          <w:szCs w:val="24"/>
          <w:u w:val="single"/>
        </w:rPr>
        <w:t>(B)</w:t>
      </w:r>
    </w:p>
    <w:p w14:paraId="36331292" w14:textId="77777777" w:rsidR="00620FF7" w:rsidRPr="006E3AD7" w:rsidRDefault="00620FF7" w:rsidP="00620FF7">
      <w:pPr>
        <w:spacing w:after="0" w:line="240" w:lineRule="auto"/>
        <w:jc w:val="center"/>
        <w:rPr>
          <w:rFonts w:cs="Courier New"/>
          <w:b/>
          <w:bCs/>
          <w:szCs w:val="24"/>
          <w:u w:val="single"/>
        </w:rPr>
      </w:pPr>
    </w:p>
    <w:p w14:paraId="605C3644" w14:textId="0EDC7D07" w:rsidR="00620FF7" w:rsidRDefault="00620FF7" w:rsidP="00620FF7">
      <w:pPr>
        <w:spacing w:after="0" w:line="240" w:lineRule="auto"/>
        <w:rPr>
          <w:rFonts w:cs="Courier New"/>
          <w:szCs w:val="24"/>
        </w:rPr>
      </w:pPr>
      <w:r w:rsidRPr="00FA3D8D">
        <w:rPr>
          <w:rFonts w:cs="Courier New"/>
          <w:szCs w:val="24"/>
        </w:rPr>
        <w:t>Pursuant to Mass. R.</w:t>
      </w:r>
      <w:r w:rsidR="00E176D2">
        <w:rPr>
          <w:rFonts w:cs="Courier New"/>
          <w:szCs w:val="24"/>
        </w:rPr>
        <w:t xml:space="preserve"> </w:t>
      </w:r>
      <w:r w:rsidRPr="00FA3D8D">
        <w:rPr>
          <w:rFonts w:cs="Courier New"/>
          <w:szCs w:val="24"/>
        </w:rPr>
        <w:t>A.</w:t>
      </w:r>
      <w:r w:rsidR="00E176D2">
        <w:rPr>
          <w:rFonts w:cs="Courier New"/>
          <w:szCs w:val="24"/>
        </w:rPr>
        <w:t xml:space="preserve"> </w:t>
      </w:r>
      <w:r w:rsidRPr="00FA3D8D">
        <w:rPr>
          <w:rFonts w:cs="Courier New"/>
          <w:szCs w:val="24"/>
        </w:rPr>
        <w:t>P. 13</w:t>
      </w:r>
      <w:r w:rsidR="00E176D2">
        <w:rPr>
          <w:rFonts w:cs="Courier New"/>
          <w:szCs w:val="24"/>
        </w:rPr>
        <w:t xml:space="preserve"> </w:t>
      </w:r>
      <w:r w:rsidRPr="00FA3D8D">
        <w:rPr>
          <w:rFonts w:cs="Courier New"/>
          <w:szCs w:val="24"/>
        </w:rPr>
        <w:t>(a)</w:t>
      </w:r>
      <w:r w:rsidR="00E176D2">
        <w:rPr>
          <w:rFonts w:cs="Courier New"/>
          <w:szCs w:val="24"/>
        </w:rPr>
        <w:t xml:space="preserve"> </w:t>
      </w:r>
      <w:r w:rsidRPr="00FA3D8D">
        <w:rPr>
          <w:rFonts w:cs="Courier New"/>
          <w:szCs w:val="24"/>
        </w:rPr>
        <w:t>(1)</w:t>
      </w:r>
      <w:r w:rsidR="00E176D2">
        <w:rPr>
          <w:rFonts w:cs="Courier New"/>
          <w:szCs w:val="24"/>
        </w:rPr>
        <w:t xml:space="preserve"> </w:t>
      </w:r>
      <w:r w:rsidRPr="00FA3D8D">
        <w:rPr>
          <w:rFonts w:cs="Courier New"/>
          <w:szCs w:val="24"/>
        </w:rPr>
        <w:t xml:space="preserve">(B), I </w:t>
      </w:r>
      <w:r>
        <w:rPr>
          <w:rFonts w:cs="Courier New"/>
          <w:szCs w:val="24"/>
        </w:rPr>
        <w:t xml:space="preserve">certify </w:t>
      </w:r>
      <w:r w:rsidRPr="00FA3D8D">
        <w:rPr>
          <w:rFonts w:cs="Courier New"/>
          <w:szCs w:val="24"/>
        </w:rPr>
        <w:t xml:space="preserve">that on the following date, </w:t>
      </w:r>
      <w:proofErr w:type="gramStart"/>
      <w:r w:rsidR="008E129A">
        <w:rPr>
          <w:rFonts w:cs="Courier New"/>
          <w:szCs w:val="24"/>
        </w:rPr>
        <w:t>{{ users</w:t>
      </w:r>
      <w:proofErr w:type="gramEnd"/>
      <w:r w:rsidR="008E129A">
        <w:rPr>
          <w:rFonts w:cs="Courier New"/>
          <w:szCs w:val="24"/>
        </w:rPr>
        <w:t>[0].</w:t>
      </w:r>
      <w:proofErr w:type="spellStart"/>
      <w:r w:rsidR="008E129A">
        <w:rPr>
          <w:rFonts w:cs="Courier New"/>
          <w:szCs w:val="24"/>
        </w:rPr>
        <w:t>signature_date</w:t>
      </w:r>
      <w:proofErr w:type="spellEnd"/>
      <w:r w:rsidR="008E129A">
        <w:rPr>
          <w:rFonts w:cs="Courier New"/>
          <w:szCs w:val="24"/>
        </w:rPr>
        <w:t xml:space="preserve"> }}</w:t>
      </w:r>
      <w:r w:rsidRPr="00FA3D8D">
        <w:rPr>
          <w:rFonts w:cs="Courier New"/>
          <w:szCs w:val="24"/>
        </w:rPr>
        <w:t xml:space="preserve">, which is a date on or before </w:t>
      </w:r>
      <w:r>
        <w:rPr>
          <w:rFonts w:cs="Courier New"/>
          <w:szCs w:val="24"/>
        </w:rPr>
        <w:t xml:space="preserve">when </w:t>
      </w:r>
      <w:r w:rsidRPr="00FA3D8D">
        <w:rPr>
          <w:rFonts w:cs="Courier New"/>
          <w:szCs w:val="24"/>
        </w:rPr>
        <w:t>th</w:t>
      </w:r>
      <w:r>
        <w:rPr>
          <w:rFonts w:cs="Courier New"/>
          <w:szCs w:val="24"/>
        </w:rPr>
        <w:t>is</w:t>
      </w:r>
      <w:r w:rsidRPr="00FA3D8D">
        <w:rPr>
          <w:rFonts w:cs="Courier New"/>
          <w:szCs w:val="24"/>
        </w:rPr>
        <w:t xml:space="preserve"> brief is due to be filed in the Appeals Court, I </w:t>
      </w:r>
      <w:r>
        <w:rPr>
          <w:rFonts w:cs="Courier New"/>
          <w:szCs w:val="24"/>
        </w:rPr>
        <w:t>sent it by first-class mail or its equivalent</w:t>
      </w:r>
      <w:r w:rsidRPr="00FA3D8D">
        <w:rPr>
          <w:rFonts w:cs="Courier New"/>
          <w:szCs w:val="24"/>
        </w:rPr>
        <w:t xml:space="preserve"> to the Appeals Court.</w:t>
      </w:r>
    </w:p>
    <w:p w14:paraId="4C9AB6A1" w14:textId="77777777" w:rsidR="00620FF7" w:rsidRDefault="00620FF7" w:rsidP="00620FF7">
      <w:pPr>
        <w:spacing w:after="0" w:line="240" w:lineRule="auto"/>
        <w:rPr>
          <w:rFonts w:cs="Courier New"/>
          <w:szCs w:val="24"/>
        </w:rPr>
      </w:pPr>
    </w:p>
    <w:p w14:paraId="665D15DA" w14:textId="484D67D7" w:rsidR="00620FF7" w:rsidRPr="00B113AF" w:rsidRDefault="00620FF7" w:rsidP="00620FF7">
      <w:pPr>
        <w:pStyle w:val="NoSpacing"/>
        <w:rPr>
          <w:rFonts w:cs="Courier New"/>
          <w:szCs w:val="24"/>
        </w:rPr>
      </w:pPr>
      <w:r w:rsidRPr="00B113AF">
        <w:rPr>
          <w:rFonts w:cs="Courier New"/>
          <w:szCs w:val="24"/>
        </w:rPr>
        <w:t xml:space="preserve">/s/ </w:t>
      </w:r>
      <w:proofErr w:type="gramStart"/>
      <w:r w:rsidR="009C57E1">
        <w:rPr>
          <w:rFonts w:cs="Courier New"/>
          <w:szCs w:val="24"/>
        </w:rPr>
        <w:t>{{ users</w:t>
      </w:r>
      <w:proofErr w:type="gramEnd"/>
      <w:r w:rsidR="009C57E1">
        <w:rPr>
          <w:rFonts w:cs="Courier New"/>
          <w:szCs w:val="24"/>
        </w:rPr>
        <w:t>[0]</w:t>
      </w:r>
      <w:r w:rsidR="00503E3C">
        <w:rPr>
          <w:rFonts w:cs="Courier New"/>
          <w:szCs w:val="24"/>
        </w:rPr>
        <w:t>.signature }}</w:t>
      </w:r>
    </w:p>
    <w:p w14:paraId="1C1C4475" w14:textId="77777777" w:rsidR="00620FF7" w:rsidRDefault="00620FF7" w:rsidP="00620FF7">
      <w:pPr>
        <w:pStyle w:val="NoSpacing"/>
        <w:rPr>
          <w:rFonts w:cs="Courier New"/>
          <w:szCs w:val="24"/>
        </w:rPr>
      </w:pPr>
    </w:p>
    <w:p w14:paraId="641526E5" w14:textId="77777777" w:rsidR="0056466C" w:rsidRPr="00B113AF" w:rsidRDefault="0056466C" w:rsidP="00620FF7">
      <w:pPr>
        <w:pStyle w:val="NoSpacing"/>
        <w:rPr>
          <w:rFonts w:cs="Courier New"/>
          <w:szCs w:val="24"/>
        </w:rPr>
      </w:pPr>
    </w:p>
    <w:p w14:paraId="037B0470" w14:textId="77777777" w:rsidR="00620FF7" w:rsidRPr="00B113AF" w:rsidRDefault="00620FF7" w:rsidP="00620FF7">
      <w:pPr>
        <w:pStyle w:val="NoSpacing"/>
        <w:rPr>
          <w:rFonts w:cs="Courier New"/>
          <w:szCs w:val="24"/>
        </w:rPr>
      </w:pPr>
      <w:r w:rsidRPr="00B113AF">
        <w:rPr>
          <w:rFonts w:cs="Courier New"/>
          <w:szCs w:val="24"/>
        </w:rPr>
        <w:t>_________________________</w:t>
      </w:r>
    </w:p>
    <w:p w14:paraId="6B9D82E3" w14:textId="3AAB308F" w:rsidR="009C57E1" w:rsidRPr="0028581F" w:rsidRDefault="009C57E1" w:rsidP="009C57E1">
      <w:pPr>
        <w:pStyle w:val="NoSpacing"/>
        <w:tabs>
          <w:tab w:val="right" w:pos="7920"/>
        </w:tabs>
        <w:rPr>
          <w:rFonts w:eastAsia="Courier New" w:cs="Courier New"/>
        </w:rPr>
      </w:pPr>
      <w:r>
        <w:rPr>
          <w:rFonts w:eastAsia="Courier New" w:cs="Courier New"/>
        </w:rPr>
        <w:t xml:space="preserve">Your name: </w:t>
      </w:r>
      <w:proofErr w:type="gramStart"/>
      <w:r>
        <w:rPr>
          <w:rFonts w:eastAsia="Courier New" w:cs="Courier New"/>
        </w:rPr>
        <w:t>{{ users</w:t>
      </w:r>
      <w:proofErr w:type="gramEnd"/>
      <w:r>
        <w:rPr>
          <w:rFonts w:eastAsia="Courier New" w:cs="Courier New"/>
        </w:rPr>
        <w:t>[0] }}</w:t>
      </w:r>
    </w:p>
    <w:p w14:paraId="14B3287E" w14:textId="77777777" w:rsidR="009C57E1" w:rsidRPr="0028581F" w:rsidRDefault="009C57E1" w:rsidP="009C57E1">
      <w:pPr>
        <w:pStyle w:val="NoSpacing"/>
        <w:tabs>
          <w:tab w:val="right" w:pos="7920"/>
        </w:tabs>
        <w:rPr>
          <w:rFonts w:eastAsia="Courier New" w:cs="Courier New"/>
        </w:rPr>
      </w:pPr>
      <w:r w:rsidRPr="0028581F">
        <w:rPr>
          <w:rFonts w:eastAsia="Courier New" w:cs="Courier New"/>
        </w:rPr>
        <w:t xml:space="preserve">Your </w:t>
      </w:r>
      <w:r>
        <w:rPr>
          <w:rFonts w:eastAsia="Courier New" w:cs="Courier New"/>
        </w:rPr>
        <w:t>a</w:t>
      </w:r>
      <w:r w:rsidRPr="0028581F">
        <w:rPr>
          <w:rFonts w:eastAsia="Courier New" w:cs="Courier New"/>
        </w:rPr>
        <w:t>ddress:</w:t>
      </w:r>
      <w:r>
        <w:rPr>
          <w:rFonts w:eastAsia="Courier New" w:cs="Courier New"/>
        </w:rPr>
        <w:t xml:space="preserve"> </w:t>
      </w:r>
      <w:proofErr w:type="gramStart"/>
      <w:r>
        <w:rPr>
          <w:rFonts w:eastAsia="Courier New" w:cs="Courier New"/>
        </w:rPr>
        <w:t>{{ users</w:t>
      </w:r>
      <w:proofErr w:type="gramEnd"/>
      <w:r>
        <w:rPr>
          <w:rFonts w:eastAsia="Courier New" w:cs="Courier New"/>
        </w:rPr>
        <w:t>[0].</w:t>
      </w:r>
      <w:proofErr w:type="spellStart"/>
      <w:r>
        <w:rPr>
          <w:rFonts w:eastAsia="Courier New" w:cs="Courier New"/>
        </w:rPr>
        <w:t>address.on_one_line</w:t>
      </w:r>
      <w:proofErr w:type="spellEnd"/>
      <w:r>
        <w:rPr>
          <w:rFonts w:eastAsia="Courier New" w:cs="Courier New"/>
        </w:rPr>
        <w:t xml:space="preserve"> }}</w:t>
      </w:r>
    </w:p>
    <w:p w14:paraId="38251E26" w14:textId="77777777" w:rsidR="009C57E1" w:rsidRPr="0028581F" w:rsidRDefault="009C57E1" w:rsidP="009C57E1">
      <w:pPr>
        <w:pStyle w:val="NoSpacing"/>
        <w:tabs>
          <w:tab w:val="right" w:pos="7920"/>
        </w:tabs>
        <w:rPr>
          <w:rFonts w:eastAsia="Courier New" w:cs="Courier New"/>
        </w:rPr>
      </w:pPr>
      <w:r w:rsidRPr="0028581F">
        <w:rPr>
          <w:rFonts w:eastAsia="Courier New" w:cs="Courier New"/>
        </w:rPr>
        <w:t xml:space="preserve">Your </w:t>
      </w:r>
      <w:r>
        <w:rPr>
          <w:rFonts w:eastAsia="Courier New" w:cs="Courier New"/>
        </w:rPr>
        <w:t>p</w:t>
      </w:r>
      <w:r w:rsidRPr="0028581F">
        <w:rPr>
          <w:rFonts w:eastAsia="Courier New" w:cs="Courier New"/>
        </w:rPr>
        <w:t xml:space="preserve">hone </w:t>
      </w:r>
      <w:r>
        <w:rPr>
          <w:rFonts w:eastAsia="Courier New" w:cs="Courier New"/>
        </w:rPr>
        <w:t>n</w:t>
      </w:r>
      <w:r w:rsidRPr="0028581F">
        <w:rPr>
          <w:rFonts w:eastAsia="Courier New" w:cs="Courier New"/>
        </w:rPr>
        <w:t>umber:</w:t>
      </w:r>
      <w:r>
        <w:rPr>
          <w:rFonts w:eastAsia="Courier New" w:cs="Courier New"/>
        </w:rPr>
        <w:t xml:space="preserve"> </w:t>
      </w:r>
      <w:proofErr w:type="gramStart"/>
      <w:r>
        <w:rPr>
          <w:rFonts w:eastAsia="Courier New" w:cs="Courier New"/>
        </w:rPr>
        <w:t>{{ users</w:t>
      </w:r>
      <w:proofErr w:type="gramEnd"/>
      <w:r>
        <w:rPr>
          <w:rFonts w:eastAsia="Courier New" w:cs="Courier New"/>
        </w:rPr>
        <w:t>[0].</w:t>
      </w:r>
      <w:proofErr w:type="spellStart"/>
      <w:r>
        <w:rPr>
          <w:rFonts w:eastAsia="Courier New" w:cs="Courier New"/>
        </w:rPr>
        <w:t>phone_number</w:t>
      </w:r>
      <w:proofErr w:type="spellEnd"/>
      <w:r>
        <w:rPr>
          <w:rFonts w:eastAsia="Courier New" w:cs="Courier New"/>
        </w:rPr>
        <w:t xml:space="preserve"> }}</w:t>
      </w:r>
    </w:p>
    <w:p w14:paraId="03027060" w14:textId="77777777" w:rsidR="009C57E1" w:rsidRPr="0028581F" w:rsidRDefault="009C57E1" w:rsidP="009C57E1">
      <w:pPr>
        <w:pStyle w:val="NoSpacing"/>
        <w:tabs>
          <w:tab w:val="right" w:pos="7920"/>
        </w:tabs>
        <w:rPr>
          <w:rFonts w:eastAsia="Courier New" w:cs="Courier New"/>
        </w:rPr>
      </w:pPr>
      <w:r w:rsidRPr="0028581F">
        <w:rPr>
          <w:rFonts w:eastAsia="Courier New" w:cs="Courier New"/>
        </w:rPr>
        <w:t xml:space="preserve">Your </w:t>
      </w:r>
      <w:r>
        <w:rPr>
          <w:rFonts w:eastAsia="Courier New" w:cs="Courier New"/>
        </w:rPr>
        <w:t>e</w:t>
      </w:r>
      <w:r w:rsidRPr="0028581F">
        <w:rPr>
          <w:rFonts w:eastAsia="Courier New" w:cs="Courier New"/>
        </w:rPr>
        <w:t xml:space="preserve">mail </w:t>
      </w:r>
      <w:r>
        <w:rPr>
          <w:rFonts w:eastAsia="Courier New" w:cs="Courier New"/>
        </w:rPr>
        <w:t>a</w:t>
      </w:r>
      <w:r w:rsidRPr="0028581F">
        <w:rPr>
          <w:rFonts w:eastAsia="Courier New" w:cs="Courier New"/>
        </w:rPr>
        <w:t>ddress:</w:t>
      </w:r>
      <w:r>
        <w:rPr>
          <w:rFonts w:eastAsia="Courier New" w:cs="Courier New"/>
        </w:rPr>
        <w:t xml:space="preserve"> {{</w:t>
      </w:r>
      <w:proofErr w:type="gramStart"/>
      <w:r>
        <w:rPr>
          <w:rFonts w:eastAsia="Courier New" w:cs="Courier New"/>
        </w:rPr>
        <w:t>users[</w:t>
      </w:r>
      <w:proofErr w:type="gramEnd"/>
      <w:r>
        <w:rPr>
          <w:rFonts w:eastAsia="Courier New" w:cs="Courier New"/>
        </w:rPr>
        <w:t>0].email }}</w:t>
      </w:r>
    </w:p>
    <w:p w14:paraId="6B0FCDD5" w14:textId="77777777" w:rsidR="00620FF7" w:rsidRPr="00B113AF" w:rsidRDefault="00620FF7" w:rsidP="00620FF7">
      <w:pPr>
        <w:pStyle w:val="NoSpacing"/>
        <w:rPr>
          <w:rFonts w:cs="Courier New"/>
          <w:szCs w:val="24"/>
        </w:rPr>
      </w:pPr>
    </w:p>
    <w:p w14:paraId="585851EC" w14:textId="64B739DD" w:rsidR="00620FF7" w:rsidRDefault="00620FF7" w:rsidP="00620FF7">
      <w:pPr>
        <w:pStyle w:val="NoSpacing"/>
        <w:rPr>
          <w:rFonts w:eastAsia="Courier New" w:cs="Courier New"/>
        </w:rPr>
      </w:pPr>
      <w:r w:rsidRPr="00B113AF">
        <w:rPr>
          <w:rFonts w:cs="Courier New"/>
        </w:rPr>
        <w:t>Date:</w:t>
      </w:r>
      <w:r>
        <w:rPr>
          <w:rFonts w:cs="Courier New"/>
        </w:rPr>
        <w:t xml:space="preserve"> </w:t>
      </w:r>
      <w:proofErr w:type="gramStart"/>
      <w:r w:rsidR="002F5350">
        <w:rPr>
          <w:rFonts w:cs="Courier New"/>
        </w:rPr>
        <w:t>{{</w:t>
      </w:r>
      <w:r w:rsidRPr="00B113AF">
        <w:rPr>
          <w:rFonts w:cs="Courier New"/>
        </w:rPr>
        <w:t xml:space="preserve"> </w:t>
      </w:r>
      <w:r w:rsidR="002F5350">
        <w:rPr>
          <w:rFonts w:eastAsia="Courier New" w:cs="Courier New"/>
        </w:rPr>
        <w:t>users</w:t>
      </w:r>
      <w:proofErr w:type="gramEnd"/>
      <w:r w:rsidR="002F5350">
        <w:rPr>
          <w:rFonts w:eastAsia="Courier New" w:cs="Courier New"/>
        </w:rPr>
        <w:t>[0].</w:t>
      </w:r>
      <w:proofErr w:type="spellStart"/>
      <w:r w:rsidR="002F5350">
        <w:rPr>
          <w:rFonts w:eastAsia="Courier New" w:cs="Courier New"/>
        </w:rPr>
        <w:t>signature_date</w:t>
      </w:r>
      <w:proofErr w:type="spellEnd"/>
      <w:r w:rsidR="002F5350">
        <w:rPr>
          <w:rFonts w:eastAsia="Courier New" w:cs="Courier New"/>
        </w:rPr>
        <w:t xml:space="preserve"> }}</w:t>
      </w:r>
    </w:p>
    <w:p w14:paraId="6C04374F" w14:textId="77777777" w:rsidR="00503E3C" w:rsidRDefault="00503E3C" w:rsidP="00620FF7">
      <w:pPr>
        <w:pStyle w:val="NoSpacing"/>
        <w:rPr>
          <w:rFonts w:eastAsia="Courier New" w:cs="Courier New"/>
        </w:rPr>
      </w:pPr>
    </w:p>
    <w:p w14:paraId="18171A57" w14:textId="77777777" w:rsidR="00503E3C" w:rsidRDefault="00503E3C" w:rsidP="00620FF7">
      <w:pPr>
        <w:pStyle w:val="NoSpacing"/>
        <w:rPr>
          <w:rFonts w:eastAsia="Courier New" w:cs="Courier New"/>
        </w:rPr>
      </w:pPr>
    </w:p>
    <w:p w14:paraId="252BBA86" w14:textId="77777777" w:rsidR="00503E3C" w:rsidRDefault="00503E3C" w:rsidP="00620FF7">
      <w:pPr>
        <w:pStyle w:val="NoSpacing"/>
        <w:rPr>
          <w:rFonts w:eastAsia="Courier New" w:cs="Courier New"/>
        </w:rPr>
      </w:pPr>
    </w:p>
    <w:p w14:paraId="1665C7C0" w14:textId="77777777" w:rsidR="00503E3C" w:rsidRDefault="00503E3C" w:rsidP="00620FF7">
      <w:pPr>
        <w:pStyle w:val="NoSpacing"/>
        <w:rPr>
          <w:rFonts w:eastAsia="Courier New" w:cs="Courier New"/>
        </w:rPr>
      </w:pPr>
    </w:p>
    <w:p w14:paraId="566EDA08" w14:textId="77777777" w:rsidR="00503E3C" w:rsidRDefault="00503E3C" w:rsidP="00620FF7">
      <w:pPr>
        <w:pStyle w:val="NoSpacing"/>
        <w:rPr>
          <w:rFonts w:eastAsia="Courier New" w:cs="Courier New"/>
        </w:rPr>
      </w:pPr>
    </w:p>
    <w:p w14:paraId="5FD5EDBF" w14:textId="77777777" w:rsidR="00503E3C" w:rsidRDefault="00503E3C" w:rsidP="00620FF7">
      <w:pPr>
        <w:pStyle w:val="NoSpacing"/>
        <w:rPr>
          <w:rFonts w:eastAsia="Courier New" w:cs="Courier New"/>
        </w:rPr>
      </w:pPr>
    </w:p>
    <w:p w14:paraId="2487FBAC" w14:textId="77777777" w:rsidR="00503E3C" w:rsidRPr="00B113AF" w:rsidRDefault="00503E3C" w:rsidP="00620FF7">
      <w:pPr>
        <w:pStyle w:val="NoSpacing"/>
        <w:rPr>
          <w:rFonts w:cs="Courier New"/>
        </w:rPr>
      </w:pPr>
    </w:p>
    <w:p w14:paraId="4F4BBA27" w14:textId="77777777" w:rsidR="00620FF7" w:rsidRDefault="00620FF7" w:rsidP="00620FF7">
      <w:pPr>
        <w:spacing w:after="0" w:line="240" w:lineRule="auto"/>
        <w:rPr>
          <w:rFonts w:cs="Courier New"/>
          <w:szCs w:val="24"/>
        </w:rPr>
      </w:pPr>
    </w:p>
    <w:p w14:paraId="289D6BCE" w14:textId="77777777" w:rsidR="00620FF7" w:rsidRPr="002066C6" w:rsidRDefault="00620FF7" w:rsidP="00620FF7">
      <w:pPr>
        <w:spacing w:after="0" w:line="240" w:lineRule="auto"/>
        <w:jc w:val="center"/>
        <w:rPr>
          <w:rFonts w:cs="Courier New"/>
          <w:b/>
          <w:bCs/>
          <w:color w:val="FF0000"/>
          <w:sz w:val="28"/>
          <w:szCs w:val="28"/>
        </w:rPr>
      </w:pPr>
      <w:r w:rsidRPr="002066C6">
        <w:rPr>
          <w:rFonts w:eastAsia="Courier New" w:cs="Courier New"/>
          <w:b/>
          <w:bCs/>
          <w:color w:val="FF0000"/>
          <w:sz w:val="28"/>
          <w:szCs w:val="28"/>
        </w:rPr>
        <w:t>F</w:t>
      </w:r>
      <w:r w:rsidRPr="002066C6">
        <w:rPr>
          <w:rFonts w:cs="Courier New"/>
          <w:b/>
          <w:bCs/>
          <w:color w:val="FF0000"/>
          <w:sz w:val="28"/>
          <w:szCs w:val="28"/>
        </w:rPr>
        <w:t xml:space="preserve">or A Self-Represented Party Who is Confined </w:t>
      </w:r>
    </w:p>
    <w:p w14:paraId="3A3D84DE" w14:textId="77777777" w:rsidR="00620FF7" w:rsidRPr="002066C6" w:rsidRDefault="00620FF7" w:rsidP="00620FF7">
      <w:pPr>
        <w:spacing w:after="0" w:line="240" w:lineRule="auto"/>
        <w:jc w:val="center"/>
        <w:rPr>
          <w:rFonts w:cs="Courier New"/>
          <w:b/>
          <w:bCs/>
          <w:color w:val="FF0000"/>
          <w:sz w:val="28"/>
          <w:szCs w:val="28"/>
        </w:rPr>
      </w:pPr>
      <w:r w:rsidRPr="002066C6">
        <w:rPr>
          <w:rFonts w:cs="Courier New"/>
          <w:b/>
          <w:bCs/>
          <w:color w:val="FF0000"/>
          <w:sz w:val="28"/>
          <w:szCs w:val="28"/>
        </w:rPr>
        <w:t>in a State or Federal Institution:</w:t>
      </w:r>
    </w:p>
    <w:p w14:paraId="651F19FA" w14:textId="77777777" w:rsidR="00620FF7" w:rsidRPr="006E3AD7" w:rsidRDefault="00620FF7" w:rsidP="00620FF7">
      <w:pPr>
        <w:spacing w:after="0" w:line="240" w:lineRule="auto"/>
        <w:jc w:val="center"/>
        <w:rPr>
          <w:rFonts w:cs="Courier New"/>
          <w:b/>
          <w:bCs/>
          <w:szCs w:val="24"/>
          <w:u w:val="single"/>
        </w:rPr>
      </w:pPr>
      <w:r w:rsidRPr="006E3AD7">
        <w:rPr>
          <w:rFonts w:cs="Courier New"/>
          <w:b/>
          <w:bCs/>
          <w:szCs w:val="24"/>
          <w:u w:val="single"/>
        </w:rPr>
        <w:t>Certificate of Mailing and Filing,</w:t>
      </w:r>
    </w:p>
    <w:p w14:paraId="75348A26" w14:textId="5008F6CB" w:rsidR="00620FF7" w:rsidRDefault="00620FF7" w:rsidP="00620FF7">
      <w:pPr>
        <w:spacing w:after="0" w:line="240" w:lineRule="auto"/>
        <w:jc w:val="center"/>
        <w:rPr>
          <w:rFonts w:cs="Courier New"/>
          <w:b/>
          <w:bCs/>
          <w:szCs w:val="24"/>
          <w:u w:val="single"/>
        </w:rPr>
      </w:pPr>
      <w:r w:rsidRPr="006E3AD7">
        <w:rPr>
          <w:rFonts w:cs="Courier New"/>
          <w:b/>
          <w:bCs/>
          <w:szCs w:val="24"/>
          <w:u w:val="single"/>
        </w:rPr>
        <w:t>Mass. R.</w:t>
      </w:r>
      <w:r w:rsidR="00E176D2">
        <w:rPr>
          <w:rFonts w:cs="Courier New"/>
          <w:b/>
          <w:bCs/>
          <w:szCs w:val="24"/>
          <w:u w:val="single"/>
        </w:rPr>
        <w:t xml:space="preserve"> </w:t>
      </w:r>
      <w:r w:rsidRPr="006E3AD7">
        <w:rPr>
          <w:rFonts w:cs="Courier New"/>
          <w:b/>
          <w:bCs/>
          <w:szCs w:val="24"/>
          <w:u w:val="single"/>
        </w:rPr>
        <w:t>A.</w:t>
      </w:r>
      <w:r w:rsidR="00E176D2">
        <w:rPr>
          <w:rFonts w:cs="Courier New"/>
          <w:b/>
          <w:bCs/>
          <w:szCs w:val="24"/>
          <w:u w:val="single"/>
        </w:rPr>
        <w:t xml:space="preserve"> </w:t>
      </w:r>
      <w:r w:rsidRPr="006E3AD7">
        <w:rPr>
          <w:rFonts w:cs="Courier New"/>
          <w:b/>
          <w:bCs/>
          <w:szCs w:val="24"/>
          <w:u w:val="single"/>
        </w:rPr>
        <w:t>P. 13</w:t>
      </w:r>
      <w:r w:rsidR="00E176D2">
        <w:rPr>
          <w:rFonts w:cs="Courier New"/>
          <w:b/>
          <w:bCs/>
          <w:szCs w:val="24"/>
          <w:u w:val="single"/>
        </w:rPr>
        <w:t xml:space="preserve"> </w:t>
      </w:r>
      <w:r w:rsidRPr="006E3AD7">
        <w:rPr>
          <w:rFonts w:cs="Courier New"/>
          <w:b/>
          <w:bCs/>
          <w:szCs w:val="24"/>
          <w:u w:val="single"/>
        </w:rPr>
        <w:t>(a)</w:t>
      </w:r>
      <w:r w:rsidR="00E176D2">
        <w:rPr>
          <w:rFonts w:cs="Courier New"/>
          <w:b/>
          <w:bCs/>
          <w:szCs w:val="24"/>
          <w:u w:val="single"/>
        </w:rPr>
        <w:t xml:space="preserve"> </w:t>
      </w:r>
      <w:r w:rsidRPr="006E3AD7">
        <w:rPr>
          <w:rFonts w:cs="Courier New"/>
          <w:b/>
          <w:bCs/>
          <w:szCs w:val="24"/>
          <w:u w:val="single"/>
        </w:rPr>
        <w:t>(1)</w:t>
      </w:r>
      <w:r w:rsidR="00E176D2">
        <w:rPr>
          <w:rFonts w:cs="Courier New"/>
          <w:b/>
          <w:bCs/>
          <w:szCs w:val="24"/>
          <w:u w:val="single"/>
        </w:rPr>
        <w:t xml:space="preserve"> </w:t>
      </w:r>
      <w:r w:rsidRPr="006E3AD7">
        <w:rPr>
          <w:rFonts w:cs="Courier New"/>
          <w:b/>
          <w:bCs/>
          <w:szCs w:val="24"/>
          <w:u w:val="single"/>
        </w:rPr>
        <w:t xml:space="preserve">(B) </w:t>
      </w:r>
      <w:r w:rsidR="00E176D2">
        <w:rPr>
          <w:rFonts w:cs="Courier New"/>
          <w:b/>
          <w:bCs/>
          <w:szCs w:val="24"/>
          <w:u w:val="single"/>
        </w:rPr>
        <w:t>and</w:t>
      </w:r>
      <w:r w:rsidRPr="006E3AD7">
        <w:rPr>
          <w:rFonts w:cs="Courier New"/>
          <w:b/>
          <w:bCs/>
          <w:szCs w:val="24"/>
          <w:u w:val="single"/>
        </w:rPr>
        <w:t xml:space="preserve"> 13</w:t>
      </w:r>
      <w:r w:rsidR="00E176D2">
        <w:rPr>
          <w:rFonts w:cs="Courier New"/>
          <w:b/>
          <w:bCs/>
          <w:szCs w:val="24"/>
          <w:u w:val="single"/>
        </w:rPr>
        <w:t xml:space="preserve"> </w:t>
      </w:r>
      <w:r w:rsidRPr="006E3AD7">
        <w:rPr>
          <w:rFonts w:cs="Courier New"/>
          <w:b/>
          <w:bCs/>
          <w:szCs w:val="24"/>
          <w:u w:val="single"/>
        </w:rPr>
        <w:t>(a)</w:t>
      </w:r>
      <w:r w:rsidR="00E176D2">
        <w:rPr>
          <w:rFonts w:cs="Courier New"/>
          <w:b/>
          <w:bCs/>
          <w:szCs w:val="24"/>
          <w:u w:val="single"/>
        </w:rPr>
        <w:t xml:space="preserve"> </w:t>
      </w:r>
      <w:r w:rsidRPr="006E3AD7">
        <w:rPr>
          <w:rFonts w:cs="Courier New"/>
          <w:b/>
          <w:bCs/>
          <w:szCs w:val="24"/>
          <w:u w:val="single"/>
        </w:rPr>
        <w:t>(2)</w:t>
      </w:r>
    </w:p>
    <w:p w14:paraId="7BA4B715" w14:textId="77777777" w:rsidR="00620FF7" w:rsidRPr="006E3AD7" w:rsidRDefault="00620FF7" w:rsidP="00620FF7">
      <w:pPr>
        <w:spacing w:after="0" w:line="240" w:lineRule="auto"/>
        <w:jc w:val="center"/>
        <w:rPr>
          <w:rFonts w:cs="Courier New"/>
          <w:b/>
          <w:bCs/>
          <w:szCs w:val="24"/>
          <w:u w:val="single"/>
        </w:rPr>
      </w:pPr>
    </w:p>
    <w:p w14:paraId="0C19B299" w14:textId="105A670B" w:rsidR="00620FF7" w:rsidRDefault="00620FF7" w:rsidP="00620FF7">
      <w:pPr>
        <w:spacing w:after="0" w:line="240" w:lineRule="auto"/>
        <w:rPr>
          <w:rFonts w:cs="Courier New"/>
          <w:szCs w:val="24"/>
        </w:rPr>
      </w:pPr>
      <w:r w:rsidRPr="00FA3D8D">
        <w:rPr>
          <w:rFonts w:cs="Courier New"/>
          <w:szCs w:val="24"/>
        </w:rPr>
        <w:t>Pursuant to Mass. R.</w:t>
      </w:r>
      <w:r w:rsidR="00E176D2">
        <w:rPr>
          <w:rFonts w:cs="Courier New"/>
          <w:szCs w:val="24"/>
        </w:rPr>
        <w:t xml:space="preserve"> </w:t>
      </w:r>
      <w:r w:rsidRPr="00FA3D8D">
        <w:rPr>
          <w:rFonts w:cs="Courier New"/>
          <w:szCs w:val="24"/>
        </w:rPr>
        <w:t>A.</w:t>
      </w:r>
      <w:r w:rsidR="00E176D2">
        <w:rPr>
          <w:rFonts w:cs="Courier New"/>
          <w:szCs w:val="24"/>
        </w:rPr>
        <w:t xml:space="preserve"> </w:t>
      </w:r>
      <w:r w:rsidRPr="00FA3D8D">
        <w:rPr>
          <w:rFonts w:cs="Courier New"/>
          <w:szCs w:val="24"/>
        </w:rPr>
        <w:t>P. 13</w:t>
      </w:r>
      <w:r w:rsidR="00E176D2">
        <w:rPr>
          <w:rFonts w:cs="Courier New"/>
          <w:szCs w:val="24"/>
        </w:rPr>
        <w:t xml:space="preserve"> </w:t>
      </w:r>
      <w:r w:rsidRPr="00FA3D8D">
        <w:rPr>
          <w:rFonts w:cs="Courier New"/>
          <w:szCs w:val="24"/>
        </w:rPr>
        <w:t>(a)</w:t>
      </w:r>
      <w:r w:rsidR="00E176D2">
        <w:rPr>
          <w:rFonts w:cs="Courier New"/>
          <w:szCs w:val="24"/>
        </w:rPr>
        <w:t xml:space="preserve"> </w:t>
      </w:r>
      <w:r w:rsidRPr="00FA3D8D">
        <w:rPr>
          <w:rFonts w:cs="Courier New"/>
          <w:szCs w:val="24"/>
        </w:rPr>
        <w:t>(1)</w:t>
      </w:r>
      <w:r w:rsidR="00E176D2">
        <w:rPr>
          <w:rFonts w:cs="Courier New"/>
          <w:szCs w:val="24"/>
        </w:rPr>
        <w:t xml:space="preserve"> </w:t>
      </w:r>
      <w:r w:rsidRPr="00FA3D8D">
        <w:rPr>
          <w:rFonts w:cs="Courier New"/>
          <w:szCs w:val="24"/>
        </w:rPr>
        <w:t>(B)</w:t>
      </w:r>
      <w:r>
        <w:rPr>
          <w:rFonts w:cs="Courier New"/>
          <w:szCs w:val="24"/>
        </w:rPr>
        <w:t xml:space="preserve"> and 13</w:t>
      </w:r>
      <w:r w:rsidR="00E176D2">
        <w:rPr>
          <w:rFonts w:cs="Courier New"/>
          <w:szCs w:val="24"/>
        </w:rPr>
        <w:t xml:space="preserve"> </w:t>
      </w:r>
      <w:r>
        <w:rPr>
          <w:rFonts w:cs="Courier New"/>
          <w:szCs w:val="24"/>
        </w:rPr>
        <w:t>(a)</w:t>
      </w:r>
      <w:r w:rsidR="00E176D2">
        <w:rPr>
          <w:rFonts w:cs="Courier New"/>
          <w:szCs w:val="24"/>
        </w:rPr>
        <w:t xml:space="preserve"> </w:t>
      </w:r>
      <w:r>
        <w:rPr>
          <w:rFonts w:cs="Courier New"/>
          <w:szCs w:val="24"/>
        </w:rPr>
        <w:t>(2)</w:t>
      </w:r>
      <w:r w:rsidRPr="00FA3D8D">
        <w:rPr>
          <w:rFonts w:cs="Courier New"/>
          <w:szCs w:val="24"/>
        </w:rPr>
        <w:t xml:space="preserve">, I </w:t>
      </w:r>
      <w:r>
        <w:rPr>
          <w:rFonts w:cs="Courier New"/>
          <w:szCs w:val="24"/>
        </w:rPr>
        <w:t>certify</w:t>
      </w:r>
      <w:r w:rsidRPr="00FA3D8D">
        <w:rPr>
          <w:rFonts w:cs="Courier New"/>
          <w:szCs w:val="24"/>
        </w:rPr>
        <w:t xml:space="preserve"> that I am a self-represented party, am currently confined in a </w:t>
      </w:r>
      <w:r w:rsidR="00E176D2">
        <w:rPr>
          <w:rFonts w:cs="Courier New"/>
          <w:szCs w:val="24"/>
        </w:rPr>
        <w:t>S</w:t>
      </w:r>
      <w:r w:rsidRPr="00FA3D8D">
        <w:rPr>
          <w:rFonts w:cs="Courier New"/>
          <w:szCs w:val="24"/>
        </w:rPr>
        <w:t xml:space="preserve">tate or </w:t>
      </w:r>
      <w:r w:rsidR="00E176D2">
        <w:rPr>
          <w:rFonts w:cs="Courier New"/>
          <w:szCs w:val="24"/>
        </w:rPr>
        <w:t>F</w:t>
      </w:r>
      <w:r w:rsidRPr="00FA3D8D">
        <w:rPr>
          <w:rFonts w:cs="Courier New"/>
          <w:szCs w:val="24"/>
        </w:rPr>
        <w:t xml:space="preserve">ederal institution, and that on the following date, </w:t>
      </w:r>
      <w:r w:rsidR="00503E3C">
        <w:rPr>
          <w:rFonts w:cs="Courier New"/>
          <w:szCs w:val="24"/>
        </w:rPr>
        <w:t>{{ users</w:t>
      </w:r>
      <w:r w:rsidR="007D50F9">
        <w:rPr>
          <w:rFonts w:cs="Courier New"/>
          <w:szCs w:val="24"/>
        </w:rPr>
        <w:t>[0].</w:t>
      </w:r>
      <w:proofErr w:type="spellStart"/>
      <w:r w:rsidR="00503E3C">
        <w:rPr>
          <w:rFonts w:cs="Courier New"/>
          <w:szCs w:val="24"/>
        </w:rPr>
        <w:t>signature</w:t>
      </w:r>
      <w:r w:rsidR="007D50F9">
        <w:rPr>
          <w:rFonts w:cs="Courier New"/>
          <w:szCs w:val="24"/>
        </w:rPr>
        <w:t>_</w:t>
      </w:r>
      <w:r w:rsidR="00503E3C">
        <w:rPr>
          <w:rFonts w:cs="Courier New"/>
          <w:szCs w:val="24"/>
        </w:rPr>
        <w:t>date</w:t>
      </w:r>
      <w:proofErr w:type="spellEnd"/>
      <w:r w:rsidR="00503E3C">
        <w:rPr>
          <w:rFonts w:cs="Courier New"/>
          <w:szCs w:val="24"/>
        </w:rPr>
        <w:t xml:space="preserve"> }}</w:t>
      </w:r>
      <w:r w:rsidRPr="00FA3D8D">
        <w:rPr>
          <w:rFonts w:cs="Courier New"/>
          <w:szCs w:val="24"/>
        </w:rPr>
        <w:t xml:space="preserve">, which is a date on or before </w:t>
      </w:r>
      <w:r>
        <w:rPr>
          <w:rFonts w:cs="Courier New"/>
          <w:szCs w:val="24"/>
        </w:rPr>
        <w:t xml:space="preserve">when </w:t>
      </w:r>
      <w:r w:rsidRPr="00FA3D8D">
        <w:rPr>
          <w:rFonts w:cs="Courier New"/>
          <w:szCs w:val="24"/>
        </w:rPr>
        <w:t>the brief is due to be filed in the Appeals Court, I deposited this brief in the institution</w:t>
      </w:r>
      <w:r w:rsidR="00E176D2">
        <w:rPr>
          <w:rFonts w:cs="Courier New"/>
          <w:szCs w:val="24"/>
        </w:rPr>
        <w:t>'</w:t>
      </w:r>
      <w:r w:rsidRPr="00FA3D8D">
        <w:rPr>
          <w:rFonts w:cs="Courier New"/>
          <w:szCs w:val="24"/>
        </w:rPr>
        <w:t xml:space="preserve">s internal mail </w:t>
      </w:r>
      <w:r w:rsidR="00E176D2">
        <w:rPr>
          <w:rFonts w:cs="Courier New"/>
          <w:szCs w:val="24"/>
        </w:rPr>
        <w:t>s</w:t>
      </w:r>
      <w:r w:rsidRPr="00FA3D8D">
        <w:rPr>
          <w:rFonts w:cs="Courier New"/>
          <w:szCs w:val="24"/>
        </w:rPr>
        <w:t>ystem for mailing to the Appeals Court.</w:t>
      </w:r>
    </w:p>
    <w:p w14:paraId="50E54B35" w14:textId="77777777" w:rsidR="00620FF7" w:rsidRDefault="00620FF7" w:rsidP="00620FF7">
      <w:pPr>
        <w:spacing w:after="0" w:line="240" w:lineRule="auto"/>
        <w:ind w:left="720"/>
      </w:pPr>
    </w:p>
    <w:p w14:paraId="07830FDE" w14:textId="34868979" w:rsidR="00620FF7" w:rsidRPr="00B113AF" w:rsidRDefault="00620FF7" w:rsidP="00620FF7">
      <w:pPr>
        <w:pStyle w:val="NoSpacing"/>
        <w:rPr>
          <w:rFonts w:cs="Courier New"/>
          <w:szCs w:val="24"/>
        </w:rPr>
      </w:pPr>
      <w:r w:rsidRPr="00B113AF">
        <w:rPr>
          <w:rFonts w:cs="Courier New"/>
          <w:szCs w:val="24"/>
        </w:rPr>
        <w:t xml:space="preserve">/s/ </w:t>
      </w:r>
      <w:proofErr w:type="gramStart"/>
      <w:r w:rsidR="007D50F9">
        <w:rPr>
          <w:rFonts w:cs="Courier New"/>
          <w:szCs w:val="24"/>
        </w:rPr>
        <w:t>{{ users</w:t>
      </w:r>
      <w:proofErr w:type="gramEnd"/>
      <w:r w:rsidR="007D50F9">
        <w:rPr>
          <w:rFonts w:cs="Courier New"/>
          <w:szCs w:val="24"/>
        </w:rPr>
        <w:t>[0].</w:t>
      </w:r>
      <w:r w:rsidR="00681709">
        <w:rPr>
          <w:rFonts w:cs="Courier New"/>
          <w:szCs w:val="24"/>
        </w:rPr>
        <w:t>signature }}</w:t>
      </w:r>
    </w:p>
    <w:p w14:paraId="4A04626F" w14:textId="77777777" w:rsidR="00620FF7" w:rsidRDefault="00620FF7" w:rsidP="00620FF7">
      <w:pPr>
        <w:pStyle w:val="NoSpacing"/>
        <w:rPr>
          <w:rFonts w:cs="Courier New"/>
          <w:szCs w:val="24"/>
        </w:rPr>
      </w:pPr>
    </w:p>
    <w:p w14:paraId="7BDCE0D9" w14:textId="77777777" w:rsidR="00641D7A" w:rsidRPr="00B113AF" w:rsidRDefault="00641D7A" w:rsidP="00620FF7">
      <w:pPr>
        <w:pStyle w:val="NoSpacing"/>
        <w:rPr>
          <w:rFonts w:cs="Courier New"/>
          <w:szCs w:val="24"/>
        </w:rPr>
      </w:pPr>
    </w:p>
    <w:p w14:paraId="25410B4D" w14:textId="77777777" w:rsidR="00620FF7" w:rsidRPr="00B113AF" w:rsidRDefault="00620FF7" w:rsidP="00620FF7">
      <w:pPr>
        <w:pStyle w:val="NoSpacing"/>
        <w:rPr>
          <w:rFonts w:cs="Courier New"/>
          <w:szCs w:val="24"/>
        </w:rPr>
      </w:pPr>
      <w:r w:rsidRPr="00B113AF">
        <w:rPr>
          <w:rFonts w:cs="Courier New"/>
          <w:szCs w:val="24"/>
        </w:rPr>
        <w:t>_________________________</w:t>
      </w:r>
    </w:p>
    <w:p w14:paraId="7DE241A7" w14:textId="6EFE1B18" w:rsidR="007D50F9" w:rsidRPr="0028581F" w:rsidRDefault="007D50F9" w:rsidP="007D50F9">
      <w:pPr>
        <w:pStyle w:val="NoSpacing"/>
        <w:tabs>
          <w:tab w:val="right" w:pos="7920"/>
        </w:tabs>
        <w:rPr>
          <w:rFonts w:eastAsia="Courier New" w:cs="Courier New"/>
        </w:rPr>
      </w:pPr>
      <w:r>
        <w:rPr>
          <w:rFonts w:eastAsia="Courier New" w:cs="Courier New"/>
        </w:rPr>
        <w:t xml:space="preserve">Your name: </w:t>
      </w:r>
      <w:proofErr w:type="gramStart"/>
      <w:r>
        <w:rPr>
          <w:rFonts w:eastAsia="Courier New" w:cs="Courier New"/>
        </w:rPr>
        <w:t>{{ users</w:t>
      </w:r>
      <w:proofErr w:type="gramEnd"/>
      <w:r>
        <w:rPr>
          <w:rFonts w:eastAsia="Courier New" w:cs="Courier New"/>
        </w:rPr>
        <w:t>[0] }}</w:t>
      </w:r>
    </w:p>
    <w:p w14:paraId="6BFDA824" w14:textId="77777777" w:rsidR="007D50F9" w:rsidRPr="0028581F" w:rsidRDefault="007D50F9" w:rsidP="007D50F9">
      <w:pPr>
        <w:pStyle w:val="NoSpacing"/>
        <w:tabs>
          <w:tab w:val="right" w:pos="7920"/>
        </w:tabs>
        <w:rPr>
          <w:rFonts w:eastAsia="Courier New" w:cs="Courier New"/>
        </w:rPr>
      </w:pPr>
      <w:r w:rsidRPr="0028581F">
        <w:rPr>
          <w:rFonts w:eastAsia="Courier New" w:cs="Courier New"/>
        </w:rPr>
        <w:t xml:space="preserve">Your </w:t>
      </w:r>
      <w:r>
        <w:rPr>
          <w:rFonts w:eastAsia="Courier New" w:cs="Courier New"/>
        </w:rPr>
        <w:t>a</w:t>
      </w:r>
      <w:r w:rsidRPr="0028581F">
        <w:rPr>
          <w:rFonts w:eastAsia="Courier New" w:cs="Courier New"/>
        </w:rPr>
        <w:t>ddress:</w:t>
      </w:r>
      <w:r>
        <w:rPr>
          <w:rFonts w:eastAsia="Courier New" w:cs="Courier New"/>
        </w:rPr>
        <w:t xml:space="preserve"> </w:t>
      </w:r>
      <w:proofErr w:type="gramStart"/>
      <w:r>
        <w:rPr>
          <w:rFonts w:eastAsia="Courier New" w:cs="Courier New"/>
        </w:rPr>
        <w:t>{{ users</w:t>
      </w:r>
      <w:proofErr w:type="gramEnd"/>
      <w:r>
        <w:rPr>
          <w:rFonts w:eastAsia="Courier New" w:cs="Courier New"/>
        </w:rPr>
        <w:t>[0].</w:t>
      </w:r>
      <w:proofErr w:type="spellStart"/>
      <w:r>
        <w:rPr>
          <w:rFonts w:eastAsia="Courier New" w:cs="Courier New"/>
        </w:rPr>
        <w:t>address.on_one_line</w:t>
      </w:r>
      <w:proofErr w:type="spellEnd"/>
      <w:r>
        <w:rPr>
          <w:rFonts w:eastAsia="Courier New" w:cs="Courier New"/>
        </w:rPr>
        <w:t xml:space="preserve"> }}</w:t>
      </w:r>
    </w:p>
    <w:p w14:paraId="7D284C4F" w14:textId="77777777" w:rsidR="007D50F9" w:rsidRPr="0028581F" w:rsidRDefault="007D50F9" w:rsidP="007D50F9">
      <w:pPr>
        <w:pStyle w:val="NoSpacing"/>
        <w:tabs>
          <w:tab w:val="right" w:pos="7920"/>
        </w:tabs>
        <w:rPr>
          <w:rFonts w:eastAsia="Courier New" w:cs="Courier New"/>
        </w:rPr>
      </w:pPr>
      <w:r w:rsidRPr="0028581F">
        <w:rPr>
          <w:rFonts w:eastAsia="Courier New" w:cs="Courier New"/>
        </w:rPr>
        <w:t xml:space="preserve">Your </w:t>
      </w:r>
      <w:r>
        <w:rPr>
          <w:rFonts w:eastAsia="Courier New" w:cs="Courier New"/>
        </w:rPr>
        <w:t>p</w:t>
      </w:r>
      <w:r w:rsidRPr="0028581F">
        <w:rPr>
          <w:rFonts w:eastAsia="Courier New" w:cs="Courier New"/>
        </w:rPr>
        <w:t xml:space="preserve">hone </w:t>
      </w:r>
      <w:r>
        <w:rPr>
          <w:rFonts w:eastAsia="Courier New" w:cs="Courier New"/>
        </w:rPr>
        <w:t>n</w:t>
      </w:r>
      <w:r w:rsidRPr="0028581F">
        <w:rPr>
          <w:rFonts w:eastAsia="Courier New" w:cs="Courier New"/>
        </w:rPr>
        <w:t>umber:</w:t>
      </w:r>
      <w:r>
        <w:rPr>
          <w:rFonts w:eastAsia="Courier New" w:cs="Courier New"/>
        </w:rPr>
        <w:t xml:space="preserve"> </w:t>
      </w:r>
      <w:proofErr w:type="gramStart"/>
      <w:r>
        <w:rPr>
          <w:rFonts w:eastAsia="Courier New" w:cs="Courier New"/>
        </w:rPr>
        <w:t>{{ users</w:t>
      </w:r>
      <w:proofErr w:type="gramEnd"/>
      <w:r>
        <w:rPr>
          <w:rFonts w:eastAsia="Courier New" w:cs="Courier New"/>
        </w:rPr>
        <w:t>[0].</w:t>
      </w:r>
      <w:proofErr w:type="spellStart"/>
      <w:r>
        <w:rPr>
          <w:rFonts w:eastAsia="Courier New" w:cs="Courier New"/>
        </w:rPr>
        <w:t>phone_number</w:t>
      </w:r>
      <w:proofErr w:type="spellEnd"/>
      <w:r>
        <w:rPr>
          <w:rFonts w:eastAsia="Courier New" w:cs="Courier New"/>
        </w:rPr>
        <w:t xml:space="preserve"> }}</w:t>
      </w:r>
    </w:p>
    <w:p w14:paraId="0E046DCF" w14:textId="77777777" w:rsidR="007D50F9" w:rsidRPr="0028581F" w:rsidRDefault="007D50F9" w:rsidP="007D50F9">
      <w:pPr>
        <w:pStyle w:val="NoSpacing"/>
        <w:tabs>
          <w:tab w:val="right" w:pos="7920"/>
        </w:tabs>
        <w:rPr>
          <w:rFonts w:eastAsia="Courier New" w:cs="Courier New"/>
        </w:rPr>
      </w:pPr>
      <w:r w:rsidRPr="0028581F">
        <w:rPr>
          <w:rFonts w:eastAsia="Courier New" w:cs="Courier New"/>
        </w:rPr>
        <w:t xml:space="preserve">Your </w:t>
      </w:r>
      <w:r>
        <w:rPr>
          <w:rFonts w:eastAsia="Courier New" w:cs="Courier New"/>
        </w:rPr>
        <w:t>e</w:t>
      </w:r>
      <w:r w:rsidRPr="0028581F">
        <w:rPr>
          <w:rFonts w:eastAsia="Courier New" w:cs="Courier New"/>
        </w:rPr>
        <w:t xml:space="preserve">mail </w:t>
      </w:r>
      <w:r>
        <w:rPr>
          <w:rFonts w:eastAsia="Courier New" w:cs="Courier New"/>
        </w:rPr>
        <w:t>a</w:t>
      </w:r>
      <w:r w:rsidRPr="0028581F">
        <w:rPr>
          <w:rFonts w:eastAsia="Courier New" w:cs="Courier New"/>
        </w:rPr>
        <w:t>ddress:</w:t>
      </w:r>
      <w:r>
        <w:rPr>
          <w:rFonts w:eastAsia="Courier New" w:cs="Courier New"/>
        </w:rPr>
        <w:t xml:space="preserve"> {{</w:t>
      </w:r>
      <w:proofErr w:type="gramStart"/>
      <w:r>
        <w:rPr>
          <w:rFonts w:eastAsia="Courier New" w:cs="Courier New"/>
        </w:rPr>
        <w:t>users[</w:t>
      </w:r>
      <w:proofErr w:type="gramEnd"/>
      <w:r>
        <w:rPr>
          <w:rFonts w:eastAsia="Courier New" w:cs="Courier New"/>
        </w:rPr>
        <w:t>0].email }}</w:t>
      </w:r>
    </w:p>
    <w:p w14:paraId="5AF56275" w14:textId="77777777" w:rsidR="007D50F9" w:rsidRDefault="007D50F9" w:rsidP="007D50F9">
      <w:pPr>
        <w:pStyle w:val="NoSpacing"/>
        <w:rPr>
          <w:rFonts w:eastAsia="Courier New" w:cs="Courier New"/>
        </w:rPr>
      </w:pPr>
    </w:p>
    <w:p w14:paraId="12CF0E8E" w14:textId="77777777" w:rsidR="007D50F9" w:rsidRPr="0028581F" w:rsidRDefault="007D50F9" w:rsidP="007D50F9">
      <w:pPr>
        <w:pStyle w:val="NoSpacing"/>
        <w:rPr>
          <w:rFonts w:eastAsia="Courier New" w:cs="Courier New"/>
        </w:rPr>
      </w:pPr>
      <w:r w:rsidRPr="0028581F">
        <w:rPr>
          <w:rFonts w:eastAsia="Courier New" w:cs="Courier New"/>
        </w:rPr>
        <w:t>Date</w:t>
      </w:r>
      <w:proofErr w:type="gramStart"/>
      <w:r w:rsidRPr="0028581F">
        <w:rPr>
          <w:rFonts w:eastAsia="Courier New" w:cs="Courier New"/>
        </w:rPr>
        <w:t>:</w:t>
      </w:r>
      <w:r>
        <w:rPr>
          <w:rFonts w:eastAsia="Courier New" w:cs="Courier New"/>
        </w:rPr>
        <w:t xml:space="preserve"> </w:t>
      </w:r>
      <w:r w:rsidRPr="0028581F">
        <w:rPr>
          <w:rFonts w:eastAsia="Courier New" w:cs="Courier New"/>
        </w:rPr>
        <w:t xml:space="preserve"> </w:t>
      </w:r>
      <w:r>
        <w:rPr>
          <w:rFonts w:eastAsia="Courier New" w:cs="Courier New"/>
        </w:rPr>
        <w:t>{</w:t>
      </w:r>
      <w:proofErr w:type="gramEnd"/>
      <w:r>
        <w:rPr>
          <w:rFonts w:eastAsia="Courier New" w:cs="Courier New"/>
        </w:rPr>
        <w:t>{ users[0].</w:t>
      </w:r>
      <w:proofErr w:type="spellStart"/>
      <w:r>
        <w:rPr>
          <w:rFonts w:eastAsia="Courier New" w:cs="Courier New"/>
        </w:rPr>
        <w:t>signature_date</w:t>
      </w:r>
      <w:proofErr w:type="spellEnd"/>
      <w:r>
        <w:rPr>
          <w:rFonts w:eastAsia="Courier New" w:cs="Courier New"/>
        </w:rPr>
        <w:t xml:space="preserve"> }}</w:t>
      </w:r>
    </w:p>
    <w:p w14:paraId="76C8FA30" w14:textId="1FBF02FC" w:rsidR="00620FF7" w:rsidRDefault="00620FF7" w:rsidP="00E176D2">
      <w:pPr>
        <w:pStyle w:val="NoSpacing"/>
        <w:rPr>
          <w:rFonts w:eastAsia="Courier New" w:cs="Courier New"/>
          <w:b/>
          <w:bCs/>
          <w:i/>
          <w:iCs/>
        </w:rPr>
      </w:pPr>
      <w:r>
        <w:rPr>
          <w:rFonts w:eastAsia="Courier New" w:cs="Courier New"/>
          <w:b/>
          <w:bCs/>
          <w:i/>
          <w:iCs/>
        </w:rPr>
        <w:br w:type="page"/>
      </w:r>
    </w:p>
    <w:p w14:paraId="12E4C069" w14:textId="6CF9D97A" w:rsidR="009169BB" w:rsidRDefault="009169BB" w:rsidP="002E40AA">
      <w:pPr>
        <w:pStyle w:val="Heading1"/>
        <w:spacing w:before="0" w:after="0" w:line="480" w:lineRule="auto"/>
        <w:rPr>
          <w:rFonts w:eastAsia="Courier New" w:cs="Courier New"/>
        </w:rPr>
      </w:pPr>
      <w:r w:rsidRPr="6B9E4DC0">
        <w:rPr>
          <w:rFonts w:eastAsia="Courier New" w:cs="Courier New"/>
        </w:rPr>
        <w:lastRenderedPageBreak/>
        <w:t>Record Appendix [FiLED AS A SEPARATE DOCUMENT]</w:t>
      </w:r>
    </w:p>
    <w:p w14:paraId="371EC33D" w14:textId="0CD2FA77" w:rsidR="004F14FB" w:rsidRDefault="00264BD2" w:rsidP="002E40AA">
      <w:pPr>
        <w:spacing w:after="0"/>
        <w:rPr>
          <w:rFonts w:eastAsia="Courier New" w:cs="Courier New"/>
        </w:rPr>
      </w:pPr>
      <w:r>
        <w:rPr>
          <w:rFonts w:eastAsia="Courier New" w:cs="Courier New"/>
        </w:rPr>
        <w:tab/>
      </w:r>
      <w:r w:rsidR="009169BB" w:rsidRPr="0028581F">
        <w:rPr>
          <w:rFonts w:eastAsia="Courier New" w:cs="Courier New"/>
        </w:rPr>
        <w:t xml:space="preserve">If you are the appealing party, your informal brief must be accompanied by a separate document called the record appendix.  The record appendix contains copies of all the documents filed in or created by the lower court </w:t>
      </w:r>
      <w:r w:rsidR="00752EA6">
        <w:rPr>
          <w:rFonts w:eastAsia="Courier New" w:cs="Courier New"/>
        </w:rPr>
        <w:t xml:space="preserve">or agency </w:t>
      </w:r>
      <w:r w:rsidR="009169BB" w:rsidRPr="0028581F">
        <w:rPr>
          <w:rFonts w:eastAsia="Courier New" w:cs="Courier New"/>
        </w:rPr>
        <w:t xml:space="preserve">that are </w:t>
      </w:r>
      <w:r w:rsidR="00B244A8">
        <w:rPr>
          <w:rFonts w:eastAsia="Courier New" w:cs="Courier New"/>
        </w:rPr>
        <w:t xml:space="preserve">not impounded and are </w:t>
      </w:r>
      <w:r w:rsidR="009169BB" w:rsidRPr="0028581F">
        <w:rPr>
          <w:rFonts w:eastAsia="Courier New" w:cs="Courier New"/>
        </w:rPr>
        <w:t>relevant to the Appeals Court</w:t>
      </w:r>
      <w:r w:rsidR="009169BB">
        <w:rPr>
          <w:rFonts w:eastAsia="Courier New" w:cs="Courier New"/>
        </w:rPr>
        <w:t>'</w:t>
      </w:r>
      <w:r w:rsidR="009169BB" w:rsidRPr="0028581F">
        <w:rPr>
          <w:rFonts w:eastAsia="Courier New" w:cs="Courier New"/>
        </w:rPr>
        <w:t>s review of the issues raised on appeal, including copies of all documents you have referenced in your informal brief.</w:t>
      </w:r>
      <w:r w:rsidR="009E6C58">
        <w:rPr>
          <w:rFonts w:eastAsia="Courier New" w:cs="Courier New"/>
        </w:rPr>
        <w:t xml:space="preserve">  </w:t>
      </w:r>
      <w:r w:rsidR="00C57783">
        <w:rPr>
          <w:rFonts w:eastAsia="Courier New" w:cs="Courier New"/>
        </w:rPr>
        <w:t>A record appendix template is provided as part of this pilot program.  Please note that t</w:t>
      </w:r>
      <w:r w:rsidR="009E6C58">
        <w:rPr>
          <w:rFonts w:eastAsia="Courier New" w:cs="Courier New"/>
        </w:rPr>
        <w:t xml:space="preserve">here is a </w:t>
      </w:r>
      <w:r w:rsidR="009E6C58" w:rsidRPr="005E5DD0">
        <w:rPr>
          <w:rFonts w:eastAsia="Courier New" w:cs="Courier New"/>
          <w:b/>
          <w:bCs/>
        </w:rPr>
        <w:t xml:space="preserve">special procedure for filing impounded </w:t>
      </w:r>
      <w:r w:rsidR="00814154" w:rsidRPr="005E5DD0">
        <w:rPr>
          <w:rFonts w:eastAsia="Courier New" w:cs="Courier New"/>
          <w:b/>
          <w:bCs/>
        </w:rPr>
        <w:t>information</w:t>
      </w:r>
      <w:r w:rsidR="00854FED">
        <w:rPr>
          <w:rFonts w:eastAsia="Courier New" w:cs="Courier New"/>
        </w:rPr>
        <w:t xml:space="preserve"> that </w:t>
      </w:r>
      <w:r w:rsidR="001E1ED2">
        <w:rPr>
          <w:rFonts w:eastAsia="Courier New" w:cs="Courier New"/>
        </w:rPr>
        <w:t>is</w:t>
      </w:r>
      <w:r w:rsidR="00854FED">
        <w:rPr>
          <w:rFonts w:eastAsia="Courier New" w:cs="Courier New"/>
        </w:rPr>
        <w:t xml:space="preserve"> described below</w:t>
      </w:r>
      <w:r w:rsidR="00460824">
        <w:rPr>
          <w:rFonts w:eastAsia="Courier New" w:cs="Courier New"/>
        </w:rPr>
        <w:t xml:space="preserve"> and in </w:t>
      </w:r>
      <w:r w:rsidR="000F6622">
        <w:rPr>
          <w:rFonts w:eastAsia="Courier New" w:cs="Courier New"/>
        </w:rPr>
        <w:t xml:space="preserve">section </w:t>
      </w:r>
      <w:r w:rsidR="00460824">
        <w:rPr>
          <w:rFonts w:eastAsia="Courier New" w:cs="Courier New"/>
        </w:rPr>
        <w:t>(d) (4) of the Informal Brief Guidance</w:t>
      </w:r>
      <w:r w:rsidR="00854FED">
        <w:rPr>
          <w:rFonts w:eastAsia="Courier New" w:cs="Courier New"/>
        </w:rPr>
        <w:t>.</w:t>
      </w:r>
    </w:p>
    <w:p w14:paraId="2A3AABFC" w14:textId="74A43127" w:rsidR="00A9122A" w:rsidRDefault="00264BD2" w:rsidP="002E40AA">
      <w:pPr>
        <w:spacing w:after="0"/>
        <w:rPr>
          <w:rFonts w:eastAsia="Courier New" w:cs="Courier New"/>
        </w:rPr>
      </w:pPr>
      <w:r>
        <w:rPr>
          <w:rFonts w:eastAsia="Courier New" w:cs="Courier New"/>
        </w:rPr>
        <w:tab/>
      </w:r>
      <w:r w:rsidR="009169BB" w:rsidRPr="0028581F">
        <w:rPr>
          <w:rFonts w:eastAsia="Courier New" w:cs="Courier New"/>
        </w:rPr>
        <w:t xml:space="preserve">Examples of documents to include in the record appendix include the trial court docket sheet; the order(s), ruling(s), or judgment(s) that you challenge, including any findings of fact, memorandum of decision, or jury </w:t>
      </w:r>
      <w:r w:rsidR="00A9122A">
        <w:rPr>
          <w:rFonts w:eastAsia="Courier New" w:cs="Courier New"/>
        </w:rPr>
        <w:t xml:space="preserve">verdict </w:t>
      </w:r>
      <w:r w:rsidR="009169BB" w:rsidRPr="0028581F">
        <w:rPr>
          <w:rFonts w:eastAsia="Courier New" w:cs="Courier New"/>
        </w:rPr>
        <w:t>slips; relevant exhibits filed in the lower court</w:t>
      </w:r>
      <w:r w:rsidR="00A9122A">
        <w:rPr>
          <w:rFonts w:eastAsia="Courier New" w:cs="Courier New"/>
        </w:rPr>
        <w:t xml:space="preserve"> or agency</w:t>
      </w:r>
      <w:r w:rsidR="009169BB" w:rsidRPr="0028581F">
        <w:rPr>
          <w:rFonts w:eastAsia="Courier New" w:cs="Courier New"/>
        </w:rPr>
        <w:t>; relevant motions, memoranda, pleadings, or other documents filed by the party filing the informal brief or the other party or parties to the case; and the notice(s) of appeal.</w:t>
      </w:r>
    </w:p>
    <w:p w14:paraId="6CB63264" w14:textId="53B054B4" w:rsidR="009169BB" w:rsidRPr="0028581F" w:rsidRDefault="00B244A8" w:rsidP="002E40AA">
      <w:pPr>
        <w:spacing w:after="0"/>
        <w:rPr>
          <w:rFonts w:eastAsia="Courier New" w:cs="Courier New"/>
        </w:rPr>
      </w:pPr>
      <w:r>
        <w:rPr>
          <w:rFonts w:eastAsia="Courier New" w:cs="Courier New"/>
        </w:rPr>
        <w:tab/>
      </w:r>
      <w:r w:rsidR="009169BB" w:rsidRPr="13626733">
        <w:rPr>
          <w:rFonts w:eastAsia="Courier New" w:cs="Courier New"/>
        </w:rPr>
        <w:t xml:space="preserve">The record appendix must have consecutive page numbers, with the cover being page </w:t>
      </w:r>
      <w:r w:rsidR="00C2347B">
        <w:rPr>
          <w:rFonts w:eastAsia="Courier New" w:cs="Courier New"/>
        </w:rPr>
        <w:t>one</w:t>
      </w:r>
      <w:r w:rsidR="009169BB" w:rsidRPr="13626733">
        <w:rPr>
          <w:rFonts w:eastAsia="Courier New" w:cs="Courier New"/>
        </w:rPr>
        <w:t xml:space="preserve">, and include a table of contents that lists each document by its title and the page </w:t>
      </w:r>
      <w:r w:rsidR="00A80C38">
        <w:rPr>
          <w:rFonts w:eastAsia="Courier New" w:cs="Courier New"/>
        </w:rPr>
        <w:t>where</w:t>
      </w:r>
      <w:r w:rsidR="009169BB" w:rsidRPr="13626733">
        <w:rPr>
          <w:rFonts w:eastAsia="Courier New" w:cs="Courier New"/>
        </w:rPr>
        <w:t xml:space="preserve"> it begins.  If there is more than one volume of record appendix, </w:t>
      </w:r>
      <w:r w:rsidR="009169BB" w:rsidRPr="13626733">
        <w:rPr>
          <w:rFonts w:eastAsia="Courier New" w:cs="Courier New"/>
        </w:rPr>
        <w:lastRenderedPageBreak/>
        <w:t xml:space="preserve">each volume must be numbered (example, vol. 1, vol. 2).  The page numbers for each volume of appendix should restart, with the cover page being </w:t>
      </w:r>
      <w:r w:rsidR="001A1889">
        <w:rPr>
          <w:rFonts w:eastAsia="Courier New" w:cs="Courier New"/>
        </w:rPr>
        <w:t>page one</w:t>
      </w:r>
      <w:r w:rsidR="009169BB" w:rsidRPr="13626733">
        <w:rPr>
          <w:rFonts w:eastAsia="Courier New" w:cs="Courier New"/>
        </w:rPr>
        <w:t>.</w:t>
      </w:r>
      <w:r w:rsidR="00620FF7">
        <w:rPr>
          <w:rFonts w:eastAsia="Courier New" w:cs="Courier New"/>
        </w:rPr>
        <w:t xml:space="preserve"> A copy of each volume of the record appendix must be served on each party in the case, </w:t>
      </w:r>
      <w:r w:rsidR="00620FF7">
        <w:rPr>
          <w:rFonts w:eastAsia="Times New Roman"/>
          <w:color w:val="000000" w:themeColor="text1"/>
        </w:rPr>
        <w:t>with the service identified in your certificate of service</w:t>
      </w:r>
      <w:r w:rsidR="00620FF7">
        <w:rPr>
          <w:rFonts w:eastAsia="Courier New" w:cs="Courier New"/>
        </w:rPr>
        <w:t xml:space="preserve">. </w:t>
      </w:r>
    </w:p>
    <w:p w14:paraId="24B813A7" w14:textId="652FBFD9" w:rsidR="009169BB" w:rsidRDefault="006F2E90" w:rsidP="002E40AA">
      <w:pPr>
        <w:spacing w:after="0"/>
        <w:rPr>
          <w:rFonts w:eastAsia="Courier New" w:cs="Courier New"/>
        </w:rPr>
      </w:pPr>
      <w:r>
        <w:rPr>
          <w:rFonts w:eastAsia="Courier New" w:cs="Courier New"/>
          <w:szCs w:val="24"/>
        </w:rPr>
        <w:tab/>
      </w:r>
      <w:r w:rsidR="009169BB" w:rsidRPr="0028581F">
        <w:rPr>
          <w:rFonts w:eastAsia="Courier New" w:cs="Courier New"/>
        </w:rPr>
        <w:t>If this is a civil case, then you</w:t>
      </w:r>
      <w:r w:rsidR="008008DE">
        <w:rPr>
          <w:rFonts w:eastAsia="Courier New" w:cs="Courier New"/>
        </w:rPr>
        <w:t>, the appealing party,</w:t>
      </w:r>
      <w:r w:rsidR="009169BB" w:rsidRPr="0028581F">
        <w:rPr>
          <w:rFonts w:eastAsia="Courier New" w:cs="Courier New"/>
        </w:rPr>
        <w:t xml:space="preserve"> are responsible for giving the Appeals Court transcripts of any hearings that are relevant to the appeal.  If this is a criminal case, the transcripts will be provided directly to the </w:t>
      </w:r>
      <w:r w:rsidR="00C43F30">
        <w:rPr>
          <w:rFonts w:eastAsia="Courier New" w:cs="Courier New"/>
        </w:rPr>
        <w:t>Appeals C</w:t>
      </w:r>
      <w:r w:rsidR="009169BB" w:rsidRPr="0028581F">
        <w:rPr>
          <w:rFonts w:eastAsia="Courier New" w:cs="Courier New"/>
        </w:rPr>
        <w:t xml:space="preserve">ourt if you ordered them.  Transcripts can be included in the record appendix </w:t>
      </w:r>
      <w:r w:rsidR="002B1DCF">
        <w:rPr>
          <w:rFonts w:eastAsia="Courier New" w:cs="Courier New"/>
        </w:rPr>
        <w:t>as a numbered volume</w:t>
      </w:r>
      <w:r w:rsidR="003D26A5">
        <w:rPr>
          <w:rFonts w:eastAsia="Courier New" w:cs="Courier New"/>
        </w:rPr>
        <w:t xml:space="preserve">, </w:t>
      </w:r>
      <w:r w:rsidR="009169BB" w:rsidRPr="0028581F">
        <w:rPr>
          <w:rFonts w:eastAsia="Courier New" w:cs="Courier New"/>
        </w:rPr>
        <w:t xml:space="preserve">or </w:t>
      </w:r>
      <w:r w:rsidR="003D26A5">
        <w:rPr>
          <w:rFonts w:eastAsia="Courier New" w:cs="Courier New"/>
        </w:rPr>
        <w:t xml:space="preserve">they may be </w:t>
      </w:r>
      <w:r w:rsidR="009169BB" w:rsidRPr="0028581F">
        <w:rPr>
          <w:rFonts w:eastAsia="Courier New" w:cs="Courier New"/>
        </w:rPr>
        <w:t>filed separately</w:t>
      </w:r>
      <w:r w:rsidR="001A1889">
        <w:rPr>
          <w:rFonts w:eastAsia="Courier New" w:cs="Courier New"/>
        </w:rPr>
        <w:t xml:space="preserve"> a</w:t>
      </w:r>
      <w:r w:rsidR="002B1DCF">
        <w:rPr>
          <w:rFonts w:eastAsia="Courier New" w:cs="Courier New"/>
        </w:rPr>
        <w:t>s they are</w:t>
      </w:r>
      <w:r w:rsidR="009169BB" w:rsidRPr="0028581F">
        <w:rPr>
          <w:rFonts w:eastAsia="Courier New" w:cs="Courier New"/>
        </w:rPr>
        <w:t>.</w:t>
      </w:r>
      <w:r w:rsidR="009B49EC">
        <w:rPr>
          <w:rFonts w:eastAsia="Courier New" w:cs="Courier New"/>
        </w:rPr>
        <w:t xml:space="preserve">  </w:t>
      </w:r>
      <w:r w:rsidR="009169BB" w:rsidRPr="0028581F">
        <w:rPr>
          <w:rFonts w:eastAsia="Courier New" w:cs="Courier New"/>
        </w:rPr>
        <w:t xml:space="preserve">The </w:t>
      </w:r>
      <w:r w:rsidR="00C43F30">
        <w:rPr>
          <w:rFonts w:eastAsia="Courier New" w:cs="Courier New"/>
        </w:rPr>
        <w:t>Appeals C</w:t>
      </w:r>
      <w:r w:rsidR="009169BB" w:rsidRPr="0028581F">
        <w:rPr>
          <w:rFonts w:eastAsia="Courier New" w:cs="Courier New"/>
        </w:rPr>
        <w:t xml:space="preserve">ourt may decline to consider arguments in an informal brief that are not supported by evidence in the record appendix </w:t>
      </w:r>
      <w:r w:rsidR="00A124F7">
        <w:rPr>
          <w:rFonts w:eastAsia="Courier New" w:cs="Courier New"/>
        </w:rPr>
        <w:t>or</w:t>
      </w:r>
      <w:r w:rsidR="009169BB" w:rsidRPr="0028581F">
        <w:rPr>
          <w:rFonts w:eastAsia="Courier New" w:cs="Courier New"/>
        </w:rPr>
        <w:t xml:space="preserve"> transcript(s).</w:t>
      </w:r>
    </w:p>
    <w:p w14:paraId="44D6A1BE" w14:textId="716EA059" w:rsidR="009169BB" w:rsidRPr="0028581F" w:rsidRDefault="009B49EC" w:rsidP="002E40AA">
      <w:pPr>
        <w:spacing w:after="0"/>
        <w:rPr>
          <w:rFonts w:eastAsia="Courier New" w:cs="Courier New"/>
        </w:rPr>
      </w:pPr>
      <w:r>
        <w:rPr>
          <w:rFonts w:eastAsia="Courier New" w:cs="Courier New"/>
        </w:rPr>
        <w:tab/>
      </w:r>
      <w:r w:rsidR="009169BB" w:rsidRPr="00333A2C">
        <w:rPr>
          <w:rFonts w:eastAsia="Courier New" w:cs="Courier New"/>
          <w:b/>
          <w:bCs/>
        </w:rPr>
        <w:t xml:space="preserve">Please note that only materials that were presented to the lower court </w:t>
      </w:r>
      <w:r w:rsidR="00A80C38">
        <w:rPr>
          <w:rFonts w:eastAsia="Courier New" w:cs="Courier New"/>
          <w:b/>
          <w:bCs/>
        </w:rPr>
        <w:t xml:space="preserve">or agency </w:t>
      </w:r>
      <w:r w:rsidR="009169BB" w:rsidRPr="00333A2C">
        <w:rPr>
          <w:rFonts w:eastAsia="Courier New" w:cs="Courier New"/>
          <w:b/>
          <w:bCs/>
        </w:rPr>
        <w:t>may be included in the record appendix</w:t>
      </w:r>
      <w:r w:rsidR="009169BB" w:rsidRPr="0028581F">
        <w:rPr>
          <w:rFonts w:eastAsia="Courier New" w:cs="Courier New"/>
        </w:rPr>
        <w:t>.  If you wish to include materials that were not presented to the lower court</w:t>
      </w:r>
      <w:r w:rsidR="00A80C38">
        <w:rPr>
          <w:rFonts w:eastAsia="Courier New" w:cs="Courier New"/>
        </w:rPr>
        <w:t xml:space="preserve"> or agency</w:t>
      </w:r>
      <w:r w:rsidR="009169BB" w:rsidRPr="0028581F">
        <w:rPr>
          <w:rFonts w:eastAsia="Courier New" w:cs="Courier New"/>
        </w:rPr>
        <w:t>, you must file a motion in the Appeals Court seeking permission to do so.  (Such motions are usually denied because the Appeals Court reviews the judge</w:t>
      </w:r>
      <w:r w:rsidR="009169BB">
        <w:rPr>
          <w:rFonts w:eastAsia="Courier New" w:cs="Courier New"/>
        </w:rPr>
        <w:t>'</w:t>
      </w:r>
      <w:r w:rsidR="009169BB" w:rsidRPr="0028581F">
        <w:rPr>
          <w:rFonts w:eastAsia="Courier New" w:cs="Courier New"/>
        </w:rPr>
        <w:t>s decision based only on the information that was before the judge.)</w:t>
      </w:r>
    </w:p>
    <w:p w14:paraId="5851EA18" w14:textId="2046B171" w:rsidR="002D535E" w:rsidRDefault="00F54D55" w:rsidP="002E40AA">
      <w:pPr>
        <w:spacing w:after="0"/>
        <w:rPr>
          <w:rFonts w:eastAsia="Courier New" w:cs="Courier New"/>
        </w:rPr>
      </w:pPr>
      <w:r>
        <w:rPr>
          <w:rFonts w:eastAsia="Courier New" w:cs="Courier New"/>
        </w:rPr>
        <w:tab/>
      </w:r>
      <w:r w:rsidR="009169BB" w:rsidRPr="0028581F">
        <w:rPr>
          <w:rFonts w:eastAsia="Courier New" w:cs="Courier New"/>
        </w:rPr>
        <w:t xml:space="preserve">The appellee (party responding to an appeal) can </w:t>
      </w:r>
      <w:r w:rsidR="009D07F0">
        <w:rPr>
          <w:rFonts w:eastAsia="Courier New" w:cs="Courier New"/>
        </w:rPr>
        <w:t xml:space="preserve">also </w:t>
      </w:r>
      <w:r w:rsidR="009169BB" w:rsidRPr="0028581F">
        <w:rPr>
          <w:rFonts w:eastAsia="Courier New" w:cs="Courier New"/>
        </w:rPr>
        <w:t>file a</w:t>
      </w:r>
      <w:r w:rsidR="00C66592">
        <w:rPr>
          <w:rFonts w:eastAsia="Courier New" w:cs="Courier New"/>
        </w:rPr>
        <w:t xml:space="preserve"> record</w:t>
      </w:r>
      <w:r w:rsidR="009169BB" w:rsidRPr="0028581F">
        <w:rPr>
          <w:rFonts w:eastAsia="Courier New" w:cs="Courier New"/>
        </w:rPr>
        <w:t xml:space="preserve"> appendix with the appellee brief</w:t>
      </w:r>
      <w:r w:rsidR="00FF7568">
        <w:rPr>
          <w:rFonts w:eastAsia="Courier New" w:cs="Courier New"/>
        </w:rPr>
        <w:t>.  I</w:t>
      </w:r>
      <w:r w:rsidR="00751BB5">
        <w:rPr>
          <w:rFonts w:eastAsia="Courier New" w:cs="Courier New"/>
        </w:rPr>
        <w:t xml:space="preserve">f they do, the </w:t>
      </w:r>
      <w:r w:rsidR="008D2091">
        <w:rPr>
          <w:rFonts w:eastAsia="Courier New" w:cs="Courier New"/>
        </w:rPr>
        <w:t xml:space="preserve">appellee's </w:t>
      </w:r>
      <w:r w:rsidR="00751BB5">
        <w:rPr>
          <w:rFonts w:eastAsia="Courier New" w:cs="Courier New"/>
        </w:rPr>
        <w:t xml:space="preserve">record appendix </w:t>
      </w:r>
      <w:r w:rsidR="008D2091">
        <w:rPr>
          <w:rFonts w:eastAsia="Courier New" w:cs="Courier New"/>
        </w:rPr>
        <w:t>will be</w:t>
      </w:r>
      <w:r w:rsidR="00751BB5">
        <w:rPr>
          <w:rFonts w:eastAsia="Courier New" w:cs="Courier New"/>
        </w:rPr>
        <w:t xml:space="preserve"> </w:t>
      </w:r>
      <w:r w:rsidR="009169BB" w:rsidRPr="0028581F">
        <w:rPr>
          <w:rFonts w:eastAsia="Courier New" w:cs="Courier New"/>
        </w:rPr>
        <w:t xml:space="preserve">called </w:t>
      </w:r>
      <w:r w:rsidR="008D2091">
        <w:rPr>
          <w:rFonts w:eastAsia="Courier New" w:cs="Courier New"/>
        </w:rPr>
        <w:t xml:space="preserve">the </w:t>
      </w:r>
      <w:r w:rsidR="009169BB">
        <w:rPr>
          <w:rFonts w:eastAsia="Courier New" w:cs="Courier New"/>
        </w:rPr>
        <w:t>"</w:t>
      </w:r>
      <w:r w:rsidR="009169BB" w:rsidRPr="0028581F">
        <w:rPr>
          <w:rFonts w:eastAsia="Courier New" w:cs="Courier New"/>
        </w:rPr>
        <w:t xml:space="preserve">supplemental </w:t>
      </w:r>
      <w:r w:rsidR="009169BB" w:rsidRPr="0028581F">
        <w:rPr>
          <w:rFonts w:eastAsia="Courier New" w:cs="Courier New"/>
        </w:rPr>
        <w:lastRenderedPageBreak/>
        <w:t>appendix.</w:t>
      </w:r>
      <w:r w:rsidR="009169BB">
        <w:rPr>
          <w:rFonts w:eastAsia="Courier New" w:cs="Courier New"/>
        </w:rPr>
        <w:t>"</w:t>
      </w:r>
      <w:r w:rsidR="009169BB" w:rsidRPr="0028581F">
        <w:rPr>
          <w:rFonts w:eastAsia="Courier New" w:cs="Courier New"/>
        </w:rPr>
        <w:t xml:space="preserve">  You may file a reply brief in response to the appellee brief and supplemental appendix, but you may not file another appendix.</w:t>
      </w:r>
    </w:p>
    <w:p w14:paraId="23309CB4" w14:textId="3C0A5903" w:rsidR="00F06F52" w:rsidRDefault="005E5DD0" w:rsidP="002E40AA">
      <w:pPr>
        <w:spacing w:after="0"/>
        <w:rPr>
          <w:rFonts w:eastAsia="Courier New" w:cs="Courier New"/>
        </w:rPr>
      </w:pPr>
      <w:r>
        <w:rPr>
          <w:rFonts w:eastAsia="Courier New" w:cs="Courier New"/>
          <w:b/>
          <w:bCs/>
        </w:rPr>
        <w:tab/>
      </w:r>
      <w:r w:rsidRPr="005E5DD0">
        <w:rPr>
          <w:rFonts w:eastAsia="Courier New" w:cs="Courier New"/>
          <w:b/>
          <w:bCs/>
          <w:u w:val="single"/>
        </w:rPr>
        <w:t>Special procedure for filing impounded information</w:t>
      </w:r>
      <w:r>
        <w:rPr>
          <w:rFonts w:eastAsia="Courier New" w:cs="Courier New"/>
          <w:b/>
          <w:bCs/>
        </w:rPr>
        <w:t xml:space="preserve">.  </w:t>
      </w:r>
      <w:r>
        <w:rPr>
          <w:rFonts w:eastAsia="Courier New" w:cs="Courier New"/>
        </w:rPr>
        <w:t>In addition to information that is automatically impounded or confidential under a law or court rule, such as the names of children or victims of certain crimes or financial statements in a divorce or child support case, an</w:t>
      </w:r>
      <w:r w:rsidRPr="57FB0756">
        <w:rPr>
          <w:rFonts w:eastAsia="Courier New" w:cs="Courier New"/>
        </w:rPr>
        <w:t xml:space="preserve">y information or document that was impounded in the trial court continues to be impounded in the Appeals Court.  </w:t>
      </w:r>
      <w:r w:rsidR="00F7579A" w:rsidRPr="57FB0756">
        <w:rPr>
          <w:rFonts w:eastAsia="Courier New" w:cs="Courier New"/>
          <w:b/>
          <w:bCs/>
        </w:rPr>
        <w:t>Y</w:t>
      </w:r>
      <w:r w:rsidR="00F7579A" w:rsidRPr="00F06F52">
        <w:rPr>
          <w:rFonts w:eastAsia="Courier New" w:cs="Courier New"/>
          <w:b/>
          <w:bCs/>
        </w:rPr>
        <w:t xml:space="preserve">ou are responsible for finding out </w:t>
      </w:r>
      <w:r w:rsidR="008D2D1D">
        <w:rPr>
          <w:rFonts w:eastAsia="Courier New" w:cs="Courier New"/>
          <w:b/>
          <w:bCs/>
        </w:rPr>
        <w:t xml:space="preserve">which </w:t>
      </w:r>
      <w:r w:rsidR="00F7579A" w:rsidRPr="00F06F52">
        <w:rPr>
          <w:rFonts w:eastAsia="Courier New" w:cs="Courier New"/>
          <w:b/>
          <w:bCs/>
        </w:rPr>
        <w:t xml:space="preserve">if any such laws </w:t>
      </w:r>
      <w:r w:rsidR="00301B3B">
        <w:rPr>
          <w:rFonts w:eastAsia="Courier New" w:cs="Courier New"/>
          <w:b/>
          <w:bCs/>
        </w:rPr>
        <w:t xml:space="preserve">or </w:t>
      </w:r>
      <w:r w:rsidR="00F7579A" w:rsidRPr="00F06F52">
        <w:rPr>
          <w:rFonts w:eastAsia="Courier New" w:cs="Courier New"/>
          <w:b/>
          <w:bCs/>
        </w:rPr>
        <w:t>rules apply in your case</w:t>
      </w:r>
      <w:r w:rsidR="00F7579A">
        <w:rPr>
          <w:rFonts w:eastAsia="Courier New" w:cs="Courier New"/>
        </w:rPr>
        <w:t>.</w:t>
      </w:r>
    </w:p>
    <w:p w14:paraId="79EE6A1C" w14:textId="3F3AE770" w:rsidR="00951155" w:rsidRDefault="00F06F52" w:rsidP="57FB0756">
      <w:pPr>
        <w:spacing w:after="0"/>
        <w:rPr>
          <w:rFonts w:eastAsia="Courier New" w:cs="Courier New"/>
        </w:rPr>
      </w:pPr>
      <w:r>
        <w:rPr>
          <w:rFonts w:eastAsia="Courier New" w:cs="Courier New"/>
        </w:rPr>
        <w:tab/>
      </w:r>
      <w:r w:rsidR="005E5DD0" w:rsidRPr="57FB0756">
        <w:rPr>
          <w:rFonts w:eastAsia="Courier New" w:cs="Courier New"/>
        </w:rPr>
        <w:t xml:space="preserve">Documents containing </w:t>
      </w:r>
      <w:r w:rsidR="005E5DD0" w:rsidRPr="57FB0756">
        <w:rPr>
          <w:rFonts w:eastAsia="Courier New" w:cs="Courier New"/>
          <w:b/>
          <w:bCs/>
        </w:rPr>
        <w:t>impounded information must be filed in a separate record appendix volume</w:t>
      </w:r>
      <w:r w:rsidR="005E5DD0" w:rsidRPr="57FB0756">
        <w:rPr>
          <w:rFonts w:eastAsia="Courier New" w:cs="Courier New"/>
        </w:rPr>
        <w:t xml:space="preserve"> whose cover states it "Contains Impounded Material."</w:t>
      </w:r>
      <w:r w:rsidR="00845C15" w:rsidRPr="57FB0756">
        <w:rPr>
          <w:rFonts w:eastAsia="Courier New" w:cs="Courier New"/>
        </w:rPr>
        <w:t xml:space="preserve">  </w:t>
      </w:r>
      <w:r w:rsidR="00CB11B2" w:rsidRPr="57FB0756">
        <w:rPr>
          <w:rFonts w:eastAsia="Courier New" w:cs="Courier New"/>
        </w:rPr>
        <w:t>Like your regular record appendix, t</w:t>
      </w:r>
      <w:r w:rsidR="00845C15" w:rsidRPr="57FB0756">
        <w:rPr>
          <w:rFonts w:eastAsia="Courier New" w:cs="Courier New"/>
        </w:rPr>
        <w:t>h</w:t>
      </w:r>
      <w:r w:rsidR="00061180" w:rsidRPr="57FB0756">
        <w:rPr>
          <w:rFonts w:eastAsia="Courier New" w:cs="Courier New"/>
        </w:rPr>
        <w:t>is</w:t>
      </w:r>
      <w:r w:rsidR="00845C15" w:rsidRPr="57FB0756">
        <w:rPr>
          <w:rFonts w:eastAsia="Courier New" w:cs="Courier New"/>
        </w:rPr>
        <w:t xml:space="preserve"> impounded volume </w:t>
      </w:r>
      <w:r w:rsidR="008058FC" w:rsidRPr="57FB0756">
        <w:rPr>
          <w:rFonts w:eastAsia="Courier New" w:cs="Courier New"/>
        </w:rPr>
        <w:t xml:space="preserve">of appendix </w:t>
      </w:r>
      <w:r w:rsidR="00845C15" w:rsidRPr="57FB0756">
        <w:rPr>
          <w:rFonts w:eastAsia="Courier New" w:cs="Courier New"/>
        </w:rPr>
        <w:t>must have consecutive page numbers</w:t>
      </w:r>
      <w:r w:rsidR="000A24BA" w:rsidRPr="57FB0756">
        <w:rPr>
          <w:rFonts w:eastAsia="Courier New" w:cs="Courier New"/>
        </w:rPr>
        <w:t>,</w:t>
      </w:r>
      <w:r w:rsidR="00845C15" w:rsidRPr="57FB0756">
        <w:rPr>
          <w:rFonts w:eastAsia="Courier New" w:cs="Courier New"/>
        </w:rPr>
        <w:t xml:space="preserve"> with the cover page being page one</w:t>
      </w:r>
      <w:r w:rsidR="00E11774" w:rsidRPr="57FB0756">
        <w:rPr>
          <w:rFonts w:eastAsia="Courier New" w:cs="Courier New"/>
        </w:rPr>
        <w:t>,</w:t>
      </w:r>
      <w:r w:rsidR="00845C15" w:rsidRPr="57FB0756">
        <w:rPr>
          <w:rFonts w:eastAsia="Courier New" w:cs="Courier New"/>
        </w:rPr>
        <w:t xml:space="preserve"> and </w:t>
      </w:r>
      <w:r w:rsidR="00E11774" w:rsidRPr="57FB0756">
        <w:rPr>
          <w:rFonts w:eastAsia="Courier New" w:cs="Courier New"/>
        </w:rPr>
        <w:t xml:space="preserve">must have </w:t>
      </w:r>
      <w:r w:rsidR="00845C15" w:rsidRPr="57FB0756">
        <w:rPr>
          <w:rFonts w:eastAsia="Courier New" w:cs="Courier New"/>
        </w:rPr>
        <w:t xml:space="preserve">a table of contents listing each document </w:t>
      </w:r>
      <w:r w:rsidR="00E11774" w:rsidRPr="57FB0756">
        <w:rPr>
          <w:rFonts w:eastAsia="Courier New" w:cs="Courier New"/>
        </w:rPr>
        <w:t>along with</w:t>
      </w:r>
      <w:r w:rsidR="00845C15" w:rsidRPr="57FB0756">
        <w:rPr>
          <w:rFonts w:eastAsia="Courier New" w:cs="Courier New"/>
        </w:rPr>
        <w:t xml:space="preserve"> the page </w:t>
      </w:r>
      <w:r w:rsidR="000A24BA" w:rsidRPr="57FB0756">
        <w:rPr>
          <w:rFonts w:eastAsia="Courier New" w:cs="Courier New"/>
        </w:rPr>
        <w:t>where</w:t>
      </w:r>
      <w:r w:rsidR="00845C15" w:rsidRPr="57FB0756">
        <w:rPr>
          <w:rFonts w:eastAsia="Courier New" w:cs="Courier New"/>
        </w:rPr>
        <w:t xml:space="preserve"> it begins</w:t>
      </w:r>
      <w:r w:rsidR="00C40B6A" w:rsidRPr="57FB0756">
        <w:rPr>
          <w:rFonts w:eastAsia="Courier New" w:cs="Courier New"/>
        </w:rPr>
        <w:t>.</w:t>
      </w:r>
      <w:r w:rsidR="317E61C0" w:rsidRPr="57FB0756">
        <w:rPr>
          <w:rFonts w:eastAsia="Courier New" w:cs="Courier New"/>
        </w:rPr>
        <w:t xml:space="preserve">  A template is provided as part of this pilot program.</w:t>
      </w:r>
    </w:p>
    <w:p w14:paraId="6CD7CE4A" w14:textId="42E726DB" w:rsidR="005E5DD0" w:rsidRPr="00964009" w:rsidRDefault="00951155" w:rsidP="002E40AA">
      <w:pPr>
        <w:spacing w:after="0"/>
        <w:rPr>
          <w:rFonts w:eastAsia="Courier New" w:cs="Courier New"/>
          <w:color w:val="141414"/>
          <w:szCs w:val="24"/>
        </w:rPr>
      </w:pPr>
      <w:r>
        <w:rPr>
          <w:rFonts w:eastAsia="Courier New" w:cs="Courier New"/>
          <w:szCs w:val="24"/>
        </w:rPr>
        <w:tab/>
      </w:r>
      <w:r w:rsidR="00153181">
        <w:rPr>
          <w:rFonts w:eastAsia="Courier New" w:cs="Courier New"/>
          <w:szCs w:val="24"/>
        </w:rPr>
        <w:t xml:space="preserve">Documents </w:t>
      </w:r>
      <w:r w:rsidR="00DE09C8">
        <w:rPr>
          <w:rFonts w:eastAsia="Courier New" w:cs="Courier New"/>
          <w:szCs w:val="24"/>
        </w:rPr>
        <w:t xml:space="preserve">that are not impounded but </w:t>
      </w:r>
      <w:r w:rsidR="0077413A">
        <w:rPr>
          <w:rFonts w:eastAsia="Courier New" w:cs="Courier New"/>
          <w:szCs w:val="24"/>
        </w:rPr>
        <w:t xml:space="preserve">appear in an appendix </w:t>
      </w:r>
      <w:r w:rsidR="00DE09C8">
        <w:rPr>
          <w:rFonts w:eastAsia="Courier New" w:cs="Courier New"/>
          <w:szCs w:val="24"/>
        </w:rPr>
        <w:t>and</w:t>
      </w:r>
      <w:r w:rsidR="00153181">
        <w:rPr>
          <w:rFonts w:eastAsia="Courier New" w:cs="Courier New"/>
          <w:szCs w:val="24"/>
        </w:rPr>
        <w:t xml:space="preserve"> contain </w:t>
      </w:r>
      <w:r w:rsidR="0008168A">
        <w:rPr>
          <w:rFonts w:eastAsia="Courier New" w:cs="Courier New"/>
          <w:szCs w:val="24"/>
        </w:rPr>
        <w:t xml:space="preserve">confidential or </w:t>
      </w:r>
      <w:r w:rsidR="005E5DD0" w:rsidRPr="13626733">
        <w:rPr>
          <w:rFonts w:eastAsia="Courier New" w:cs="Courier New"/>
          <w:szCs w:val="24"/>
        </w:rPr>
        <w:t xml:space="preserve">personal identifying information </w:t>
      </w:r>
      <w:r w:rsidR="00153181">
        <w:rPr>
          <w:rFonts w:eastAsia="Courier New" w:cs="Courier New"/>
          <w:szCs w:val="24"/>
        </w:rPr>
        <w:t>(PII)</w:t>
      </w:r>
      <w:r w:rsidR="0008168A">
        <w:rPr>
          <w:rFonts w:eastAsia="Courier New" w:cs="Courier New"/>
          <w:szCs w:val="24"/>
        </w:rPr>
        <w:t xml:space="preserve"> </w:t>
      </w:r>
      <w:r w:rsidR="0008168A" w:rsidRPr="13626733">
        <w:rPr>
          <w:rFonts w:eastAsia="Courier New" w:cs="Courier New"/>
          <w:color w:val="141414"/>
          <w:szCs w:val="24"/>
        </w:rPr>
        <w:t>must be</w:t>
      </w:r>
      <w:r w:rsidR="0008168A">
        <w:rPr>
          <w:rFonts w:eastAsia="Courier New" w:cs="Courier New"/>
          <w:color w:val="141414"/>
          <w:szCs w:val="24"/>
        </w:rPr>
        <w:t xml:space="preserve"> "redacted," which means </w:t>
      </w:r>
      <w:r w:rsidR="0008168A">
        <w:rPr>
          <w:rFonts w:eastAsia="Courier New" w:cs="Courier New"/>
          <w:b/>
          <w:bCs/>
          <w:color w:val="141414"/>
          <w:szCs w:val="24"/>
        </w:rPr>
        <w:t>the confidential information and PII is blacked out so it cannot be seen</w:t>
      </w:r>
      <w:r w:rsidR="0008168A">
        <w:rPr>
          <w:rFonts w:eastAsia="Courier New" w:cs="Courier New"/>
          <w:szCs w:val="24"/>
        </w:rPr>
        <w:t>.</w:t>
      </w:r>
      <w:r w:rsidR="00153181">
        <w:rPr>
          <w:rFonts w:eastAsia="Courier New" w:cs="Courier New"/>
          <w:szCs w:val="24"/>
        </w:rPr>
        <w:t xml:space="preserve"> </w:t>
      </w:r>
      <w:r w:rsidR="0008168A">
        <w:rPr>
          <w:rFonts w:eastAsia="Courier New" w:cs="Courier New"/>
          <w:szCs w:val="24"/>
        </w:rPr>
        <w:t xml:space="preserve"> Examples of PII are</w:t>
      </w:r>
      <w:r w:rsidR="005E5DD0" w:rsidRPr="13626733">
        <w:rPr>
          <w:rFonts w:eastAsia="Courier New" w:cs="Courier New"/>
          <w:szCs w:val="24"/>
        </w:rPr>
        <w:t xml:space="preserve"> </w:t>
      </w:r>
      <w:r w:rsidR="00153181">
        <w:rPr>
          <w:rFonts w:eastAsia="Courier New" w:cs="Courier New"/>
          <w:szCs w:val="24"/>
        </w:rPr>
        <w:t>S</w:t>
      </w:r>
      <w:r w:rsidR="005E5DD0" w:rsidRPr="13626733">
        <w:rPr>
          <w:rFonts w:eastAsia="Courier New" w:cs="Courier New"/>
          <w:color w:val="141414"/>
          <w:szCs w:val="24"/>
        </w:rPr>
        <w:t xml:space="preserve">ocial </w:t>
      </w:r>
      <w:r w:rsidR="00153181">
        <w:rPr>
          <w:rFonts w:eastAsia="Courier New" w:cs="Courier New"/>
          <w:color w:val="141414"/>
          <w:szCs w:val="24"/>
        </w:rPr>
        <w:t>S</w:t>
      </w:r>
      <w:r w:rsidR="005E5DD0" w:rsidRPr="13626733">
        <w:rPr>
          <w:rFonts w:eastAsia="Courier New" w:cs="Courier New"/>
          <w:color w:val="141414"/>
          <w:szCs w:val="24"/>
        </w:rPr>
        <w:t xml:space="preserve">ecurity numbers, taxpayer </w:t>
      </w:r>
      <w:r w:rsidR="005E5DD0" w:rsidRPr="13626733">
        <w:rPr>
          <w:rFonts w:eastAsia="Courier New" w:cs="Courier New"/>
          <w:color w:val="141414"/>
          <w:szCs w:val="24"/>
        </w:rPr>
        <w:lastRenderedPageBreak/>
        <w:t xml:space="preserve">identification numbers, driver's license numbers, </w:t>
      </w:r>
      <w:r w:rsidR="00944B5B">
        <w:rPr>
          <w:rFonts w:eastAsia="Courier New" w:cs="Courier New"/>
          <w:color w:val="141414"/>
          <w:szCs w:val="24"/>
        </w:rPr>
        <w:t>S</w:t>
      </w:r>
      <w:r w:rsidR="005E5DD0" w:rsidRPr="13626733">
        <w:rPr>
          <w:rFonts w:eastAsia="Courier New" w:cs="Courier New"/>
          <w:color w:val="141414"/>
          <w:szCs w:val="24"/>
        </w:rPr>
        <w:t xml:space="preserve">tate-issued ID card numbers, passport numbers, financial account numbers, </w:t>
      </w:r>
      <w:r w:rsidR="00944B5B">
        <w:rPr>
          <w:rFonts w:eastAsia="Courier New" w:cs="Courier New"/>
          <w:color w:val="141414"/>
          <w:szCs w:val="24"/>
        </w:rPr>
        <w:t xml:space="preserve">and </w:t>
      </w:r>
      <w:r w:rsidR="005E5DD0" w:rsidRPr="13626733">
        <w:rPr>
          <w:rFonts w:eastAsia="Courier New" w:cs="Courier New"/>
          <w:color w:val="141414"/>
          <w:szCs w:val="24"/>
        </w:rPr>
        <w:t>credit or debit card numbers.</w:t>
      </w:r>
    </w:p>
    <w:sectPr w:rsidR="005E5DD0" w:rsidRPr="00964009" w:rsidSect="005237E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D26F0" w14:textId="77777777" w:rsidR="00BD42D7" w:rsidRDefault="00BD42D7" w:rsidP="0027460C">
      <w:pPr>
        <w:spacing w:after="0" w:line="240" w:lineRule="auto"/>
      </w:pPr>
      <w:r>
        <w:separator/>
      </w:r>
    </w:p>
  </w:endnote>
  <w:endnote w:type="continuationSeparator" w:id="0">
    <w:p w14:paraId="63E6D2EE" w14:textId="77777777" w:rsidR="00BD42D7" w:rsidRDefault="00BD42D7" w:rsidP="0027460C">
      <w:pPr>
        <w:spacing w:after="0" w:line="240" w:lineRule="auto"/>
      </w:pPr>
      <w:r>
        <w:continuationSeparator/>
      </w:r>
    </w:p>
  </w:endnote>
  <w:endnote w:type="continuationNotice" w:id="1">
    <w:p w14:paraId="3AA2E2F5" w14:textId="77777777" w:rsidR="00BD42D7" w:rsidRDefault="00BD42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Courier New"/>
      </w:rPr>
      <w:id w:val="-1793041966"/>
      <w:docPartObj>
        <w:docPartGallery w:val="Page Numbers (Bottom of Page)"/>
        <w:docPartUnique/>
      </w:docPartObj>
    </w:sdtPr>
    <w:sdtEndPr>
      <w:rPr>
        <w:noProof/>
      </w:rPr>
    </w:sdtEndPr>
    <w:sdtContent>
      <w:p w14:paraId="1646A7DF" w14:textId="183584A4" w:rsidR="0027460C" w:rsidRPr="00500B4D" w:rsidRDefault="00FC4E9E">
        <w:pPr>
          <w:pStyle w:val="Footer"/>
          <w:jc w:val="center"/>
          <w:rPr>
            <w:rFonts w:cs="Courier New"/>
          </w:rPr>
        </w:pPr>
        <w:r w:rsidRPr="00500B4D">
          <w:rPr>
            <w:rFonts w:cs="Courier New"/>
          </w:rPr>
          <w:t>-</w:t>
        </w:r>
        <w:r w:rsidRPr="00500B4D">
          <w:rPr>
            <w:rFonts w:cs="Courier New"/>
          </w:rPr>
          <w:fldChar w:fldCharType="begin"/>
        </w:r>
        <w:r w:rsidRPr="00500B4D">
          <w:rPr>
            <w:rFonts w:cs="Courier New"/>
          </w:rPr>
          <w:instrText xml:space="preserve"> PAGE  \* Arabic  \* MERGEFORMAT </w:instrText>
        </w:r>
        <w:r w:rsidRPr="00500B4D">
          <w:rPr>
            <w:rFonts w:cs="Courier New"/>
          </w:rPr>
          <w:fldChar w:fldCharType="separate"/>
        </w:r>
        <w:r w:rsidR="00DF7482" w:rsidRPr="00500B4D">
          <w:rPr>
            <w:rFonts w:cs="Courier New"/>
            <w:noProof/>
          </w:rPr>
          <w:t>12</w:t>
        </w:r>
        <w:r w:rsidRPr="00500B4D">
          <w:rPr>
            <w:rFonts w:cs="Courier New"/>
          </w:rPr>
          <w:fldChar w:fldCharType="end"/>
        </w:r>
        <w:r w:rsidRPr="00500B4D">
          <w:rPr>
            <w:rFonts w:cs="Courier New"/>
          </w:rPr>
          <w:t>-</w:t>
        </w:r>
      </w:p>
    </w:sdtContent>
  </w:sdt>
  <w:p w14:paraId="2FA2C152" w14:textId="77777777" w:rsidR="0027460C" w:rsidRDefault="00274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5CF58" w14:textId="77777777" w:rsidR="00BD42D7" w:rsidRDefault="00BD42D7" w:rsidP="0027460C">
      <w:pPr>
        <w:spacing w:after="0" w:line="240" w:lineRule="auto"/>
      </w:pPr>
      <w:r>
        <w:separator/>
      </w:r>
    </w:p>
  </w:footnote>
  <w:footnote w:type="continuationSeparator" w:id="0">
    <w:p w14:paraId="2FDC004A" w14:textId="77777777" w:rsidR="00BD42D7" w:rsidRDefault="00BD42D7" w:rsidP="0027460C">
      <w:pPr>
        <w:spacing w:after="0" w:line="240" w:lineRule="auto"/>
      </w:pPr>
      <w:r>
        <w:continuationSeparator/>
      </w:r>
    </w:p>
  </w:footnote>
  <w:footnote w:type="continuationNotice" w:id="1">
    <w:p w14:paraId="7CA783DF" w14:textId="77777777" w:rsidR="00BD42D7" w:rsidRDefault="00BD42D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12F8"/>
    <w:multiLevelType w:val="hybridMultilevel"/>
    <w:tmpl w:val="79BA5E92"/>
    <w:lvl w:ilvl="0" w:tplc="C8B20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DE3691"/>
    <w:multiLevelType w:val="hybridMultilevel"/>
    <w:tmpl w:val="1BAE617A"/>
    <w:lvl w:ilvl="0" w:tplc="0CFEBBD2">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DCEA004">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4F968796">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4984832">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C422DFC">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87A4203C">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E612E80A">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F3EA4F6">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E7F2B1E0">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16cid:durableId="1572616678">
    <w:abstractNumId w:val="1"/>
  </w:num>
  <w:num w:numId="2" w16cid:durableId="1168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52A"/>
    <w:rsid w:val="0000217C"/>
    <w:rsid w:val="0000710D"/>
    <w:rsid w:val="00007532"/>
    <w:rsid w:val="0001195B"/>
    <w:rsid w:val="0002310A"/>
    <w:rsid w:val="0002504D"/>
    <w:rsid w:val="0002637D"/>
    <w:rsid w:val="00026926"/>
    <w:rsid w:val="00033FB1"/>
    <w:rsid w:val="00035F9F"/>
    <w:rsid w:val="000404DD"/>
    <w:rsid w:val="00042A84"/>
    <w:rsid w:val="0005097D"/>
    <w:rsid w:val="000557DA"/>
    <w:rsid w:val="00061180"/>
    <w:rsid w:val="000633B3"/>
    <w:rsid w:val="00065B94"/>
    <w:rsid w:val="00073D2B"/>
    <w:rsid w:val="0008168A"/>
    <w:rsid w:val="00082073"/>
    <w:rsid w:val="00090652"/>
    <w:rsid w:val="000930AF"/>
    <w:rsid w:val="0009518A"/>
    <w:rsid w:val="000A01BA"/>
    <w:rsid w:val="000A0CE4"/>
    <w:rsid w:val="000A24BA"/>
    <w:rsid w:val="000A3A19"/>
    <w:rsid w:val="000A40D3"/>
    <w:rsid w:val="000B185C"/>
    <w:rsid w:val="000B380F"/>
    <w:rsid w:val="000B64B8"/>
    <w:rsid w:val="000C2456"/>
    <w:rsid w:val="000C68E0"/>
    <w:rsid w:val="000D1372"/>
    <w:rsid w:val="000E402B"/>
    <w:rsid w:val="000E49D2"/>
    <w:rsid w:val="000E52BA"/>
    <w:rsid w:val="000E70B5"/>
    <w:rsid w:val="000F08C7"/>
    <w:rsid w:val="000F0EBA"/>
    <w:rsid w:val="000F2ED9"/>
    <w:rsid w:val="000F417F"/>
    <w:rsid w:val="000F6622"/>
    <w:rsid w:val="000F7959"/>
    <w:rsid w:val="0010113E"/>
    <w:rsid w:val="001051D8"/>
    <w:rsid w:val="00106915"/>
    <w:rsid w:val="00112A7F"/>
    <w:rsid w:val="00122205"/>
    <w:rsid w:val="00122DE1"/>
    <w:rsid w:val="0013577E"/>
    <w:rsid w:val="00135FB5"/>
    <w:rsid w:val="00140856"/>
    <w:rsid w:val="001466B8"/>
    <w:rsid w:val="00150E61"/>
    <w:rsid w:val="00153181"/>
    <w:rsid w:val="00162A4E"/>
    <w:rsid w:val="00164638"/>
    <w:rsid w:val="0016506E"/>
    <w:rsid w:val="00165181"/>
    <w:rsid w:val="001678CF"/>
    <w:rsid w:val="00175CD8"/>
    <w:rsid w:val="001823D7"/>
    <w:rsid w:val="00182B68"/>
    <w:rsid w:val="001853AC"/>
    <w:rsid w:val="001854AD"/>
    <w:rsid w:val="00193098"/>
    <w:rsid w:val="001944BD"/>
    <w:rsid w:val="00194D6D"/>
    <w:rsid w:val="00196170"/>
    <w:rsid w:val="0019771E"/>
    <w:rsid w:val="001A1889"/>
    <w:rsid w:val="001A23F4"/>
    <w:rsid w:val="001A3ADE"/>
    <w:rsid w:val="001A5CAA"/>
    <w:rsid w:val="001A6B97"/>
    <w:rsid w:val="001B776B"/>
    <w:rsid w:val="001C0060"/>
    <w:rsid w:val="001C1B8F"/>
    <w:rsid w:val="001C1F78"/>
    <w:rsid w:val="001E1ED2"/>
    <w:rsid w:val="001E260E"/>
    <w:rsid w:val="001E4106"/>
    <w:rsid w:val="001E568E"/>
    <w:rsid w:val="001F4684"/>
    <w:rsid w:val="001F6584"/>
    <w:rsid w:val="00200937"/>
    <w:rsid w:val="00201A56"/>
    <w:rsid w:val="002066C6"/>
    <w:rsid w:val="00210124"/>
    <w:rsid w:val="0021319B"/>
    <w:rsid w:val="00220BC1"/>
    <w:rsid w:val="00230B54"/>
    <w:rsid w:val="00231C15"/>
    <w:rsid w:val="00233492"/>
    <w:rsid w:val="002356F2"/>
    <w:rsid w:val="00236842"/>
    <w:rsid w:val="0024295D"/>
    <w:rsid w:val="00243893"/>
    <w:rsid w:val="0025143B"/>
    <w:rsid w:val="00254BB7"/>
    <w:rsid w:val="00256C02"/>
    <w:rsid w:val="002620DF"/>
    <w:rsid w:val="00263772"/>
    <w:rsid w:val="00264BD2"/>
    <w:rsid w:val="0027329A"/>
    <w:rsid w:val="0027460C"/>
    <w:rsid w:val="00275741"/>
    <w:rsid w:val="0028581F"/>
    <w:rsid w:val="0029593F"/>
    <w:rsid w:val="002A0B9D"/>
    <w:rsid w:val="002A52D2"/>
    <w:rsid w:val="002A5449"/>
    <w:rsid w:val="002A5455"/>
    <w:rsid w:val="002B12CB"/>
    <w:rsid w:val="002B1DCF"/>
    <w:rsid w:val="002B7569"/>
    <w:rsid w:val="002C61DF"/>
    <w:rsid w:val="002D427D"/>
    <w:rsid w:val="002D535E"/>
    <w:rsid w:val="002D6DE2"/>
    <w:rsid w:val="002E10DA"/>
    <w:rsid w:val="002E1EC6"/>
    <w:rsid w:val="002E40AA"/>
    <w:rsid w:val="002E5B11"/>
    <w:rsid w:val="002F089E"/>
    <w:rsid w:val="002F16B5"/>
    <w:rsid w:val="002F5350"/>
    <w:rsid w:val="002F6F50"/>
    <w:rsid w:val="002F70D4"/>
    <w:rsid w:val="00301B3B"/>
    <w:rsid w:val="00302C23"/>
    <w:rsid w:val="00304E47"/>
    <w:rsid w:val="0030535C"/>
    <w:rsid w:val="00321BC8"/>
    <w:rsid w:val="00327840"/>
    <w:rsid w:val="00331F72"/>
    <w:rsid w:val="00333A2C"/>
    <w:rsid w:val="00336E03"/>
    <w:rsid w:val="00345FCA"/>
    <w:rsid w:val="00346ABA"/>
    <w:rsid w:val="00347215"/>
    <w:rsid w:val="003507AD"/>
    <w:rsid w:val="00352B21"/>
    <w:rsid w:val="00353F37"/>
    <w:rsid w:val="00356A56"/>
    <w:rsid w:val="0036015F"/>
    <w:rsid w:val="00361864"/>
    <w:rsid w:val="00367D57"/>
    <w:rsid w:val="00372AE9"/>
    <w:rsid w:val="00374E06"/>
    <w:rsid w:val="0038280D"/>
    <w:rsid w:val="00386E28"/>
    <w:rsid w:val="00391835"/>
    <w:rsid w:val="003A052C"/>
    <w:rsid w:val="003B4D85"/>
    <w:rsid w:val="003B4FAF"/>
    <w:rsid w:val="003B5FAA"/>
    <w:rsid w:val="003B609E"/>
    <w:rsid w:val="003C01F1"/>
    <w:rsid w:val="003D05BD"/>
    <w:rsid w:val="003D26A5"/>
    <w:rsid w:val="003D2DDC"/>
    <w:rsid w:val="003D40AC"/>
    <w:rsid w:val="003D4478"/>
    <w:rsid w:val="003D6629"/>
    <w:rsid w:val="003E6B40"/>
    <w:rsid w:val="003E6D86"/>
    <w:rsid w:val="003E7DEA"/>
    <w:rsid w:val="003F28D7"/>
    <w:rsid w:val="003F5A50"/>
    <w:rsid w:val="003F5C70"/>
    <w:rsid w:val="003F5FAB"/>
    <w:rsid w:val="00403A21"/>
    <w:rsid w:val="00405072"/>
    <w:rsid w:val="00406BA4"/>
    <w:rsid w:val="0041570C"/>
    <w:rsid w:val="00416593"/>
    <w:rsid w:val="00417DF5"/>
    <w:rsid w:val="004209FD"/>
    <w:rsid w:val="00424DE5"/>
    <w:rsid w:val="004315D7"/>
    <w:rsid w:val="00436BBE"/>
    <w:rsid w:val="004404C6"/>
    <w:rsid w:val="0044181B"/>
    <w:rsid w:val="00443829"/>
    <w:rsid w:val="004445CE"/>
    <w:rsid w:val="00446113"/>
    <w:rsid w:val="0045511D"/>
    <w:rsid w:val="00455402"/>
    <w:rsid w:val="0046012D"/>
    <w:rsid w:val="00460824"/>
    <w:rsid w:val="0046144A"/>
    <w:rsid w:val="004636C7"/>
    <w:rsid w:val="004643C5"/>
    <w:rsid w:val="00465069"/>
    <w:rsid w:val="0046738D"/>
    <w:rsid w:val="004708A4"/>
    <w:rsid w:val="00471FA1"/>
    <w:rsid w:val="00473D24"/>
    <w:rsid w:val="004878C6"/>
    <w:rsid w:val="00490A24"/>
    <w:rsid w:val="00495986"/>
    <w:rsid w:val="004A0ED3"/>
    <w:rsid w:val="004B3040"/>
    <w:rsid w:val="004B55F0"/>
    <w:rsid w:val="004C31F9"/>
    <w:rsid w:val="004C61A0"/>
    <w:rsid w:val="004D5D74"/>
    <w:rsid w:val="004D7C6E"/>
    <w:rsid w:val="004E20F9"/>
    <w:rsid w:val="004F14FB"/>
    <w:rsid w:val="004F7273"/>
    <w:rsid w:val="00500B4D"/>
    <w:rsid w:val="00503E3C"/>
    <w:rsid w:val="00505324"/>
    <w:rsid w:val="00506D4F"/>
    <w:rsid w:val="00510BAD"/>
    <w:rsid w:val="00517A7A"/>
    <w:rsid w:val="00517E9E"/>
    <w:rsid w:val="00520A8C"/>
    <w:rsid w:val="00520A9E"/>
    <w:rsid w:val="00521504"/>
    <w:rsid w:val="005237E3"/>
    <w:rsid w:val="0053469E"/>
    <w:rsid w:val="005412B9"/>
    <w:rsid w:val="00541D99"/>
    <w:rsid w:val="00553AC8"/>
    <w:rsid w:val="00554565"/>
    <w:rsid w:val="0055463D"/>
    <w:rsid w:val="00554990"/>
    <w:rsid w:val="0056466C"/>
    <w:rsid w:val="00570171"/>
    <w:rsid w:val="0057206E"/>
    <w:rsid w:val="0057643D"/>
    <w:rsid w:val="0058162C"/>
    <w:rsid w:val="00585E26"/>
    <w:rsid w:val="00587388"/>
    <w:rsid w:val="00592DE0"/>
    <w:rsid w:val="005A3D1E"/>
    <w:rsid w:val="005B1695"/>
    <w:rsid w:val="005B4892"/>
    <w:rsid w:val="005B643B"/>
    <w:rsid w:val="005C0A91"/>
    <w:rsid w:val="005C24A5"/>
    <w:rsid w:val="005C3C75"/>
    <w:rsid w:val="005C5739"/>
    <w:rsid w:val="005C7A71"/>
    <w:rsid w:val="005D1952"/>
    <w:rsid w:val="005D19B3"/>
    <w:rsid w:val="005D1D33"/>
    <w:rsid w:val="005D4B18"/>
    <w:rsid w:val="005D7983"/>
    <w:rsid w:val="005E5A06"/>
    <w:rsid w:val="005E5DD0"/>
    <w:rsid w:val="005F4163"/>
    <w:rsid w:val="006005B1"/>
    <w:rsid w:val="00600AA8"/>
    <w:rsid w:val="00600C2A"/>
    <w:rsid w:val="00616456"/>
    <w:rsid w:val="00620FF7"/>
    <w:rsid w:val="00626192"/>
    <w:rsid w:val="00633FD1"/>
    <w:rsid w:val="00635316"/>
    <w:rsid w:val="006403FA"/>
    <w:rsid w:val="00641D7A"/>
    <w:rsid w:val="00643AFA"/>
    <w:rsid w:val="0065326E"/>
    <w:rsid w:val="006534F1"/>
    <w:rsid w:val="00656AC0"/>
    <w:rsid w:val="00665421"/>
    <w:rsid w:val="00666077"/>
    <w:rsid w:val="00670529"/>
    <w:rsid w:val="006772F2"/>
    <w:rsid w:val="00677A44"/>
    <w:rsid w:val="00677F75"/>
    <w:rsid w:val="00681709"/>
    <w:rsid w:val="00686C30"/>
    <w:rsid w:val="00690066"/>
    <w:rsid w:val="006906B1"/>
    <w:rsid w:val="0069152A"/>
    <w:rsid w:val="006B00E2"/>
    <w:rsid w:val="006C0035"/>
    <w:rsid w:val="006C22D9"/>
    <w:rsid w:val="006C2B3F"/>
    <w:rsid w:val="006D3B48"/>
    <w:rsid w:val="006D494D"/>
    <w:rsid w:val="006D72E2"/>
    <w:rsid w:val="006D7633"/>
    <w:rsid w:val="006E1057"/>
    <w:rsid w:val="006E43ED"/>
    <w:rsid w:val="006E7078"/>
    <w:rsid w:val="006E7D91"/>
    <w:rsid w:val="006F2E90"/>
    <w:rsid w:val="00703FAE"/>
    <w:rsid w:val="007045DE"/>
    <w:rsid w:val="007160C6"/>
    <w:rsid w:val="007162E4"/>
    <w:rsid w:val="00721150"/>
    <w:rsid w:val="00727A66"/>
    <w:rsid w:val="00727E69"/>
    <w:rsid w:val="007317A1"/>
    <w:rsid w:val="00733133"/>
    <w:rsid w:val="00736253"/>
    <w:rsid w:val="00737DF7"/>
    <w:rsid w:val="00742DBF"/>
    <w:rsid w:val="0074391D"/>
    <w:rsid w:val="00744C43"/>
    <w:rsid w:val="0074554E"/>
    <w:rsid w:val="00745627"/>
    <w:rsid w:val="00745FB6"/>
    <w:rsid w:val="007466E3"/>
    <w:rsid w:val="00751BB5"/>
    <w:rsid w:val="00752771"/>
    <w:rsid w:val="00752EA6"/>
    <w:rsid w:val="007537AB"/>
    <w:rsid w:val="00754726"/>
    <w:rsid w:val="007553F4"/>
    <w:rsid w:val="00755B36"/>
    <w:rsid w:val="0076007B"/>
    <w:rsid w:val="00765A11"/>
    <w:rsid w:val="007711B9"/>
    <w:rsid w:val="00772E1B"/>
    <w:rsid w:val="0077413A"/>
    <w:rsid w:val="00785BB6"/>
    <w:rsid w:val="007866BE"/>
    <w:rsid w:val="007879D2"/>
    <w:rsid w:val="007932EA"/>
    <w:rsid w:val="0079336B"/>
    <w:rsid w:val="0079715B"/>
    <w:rsid w:val="007A1073"/>
    <w:rsid w:val="007A12C3"/>
    <w:rsid w:val="007A1A85"/>
    <w:rsid w:val="007A3A14"/>
    <w:rsid w:val="007B2467"/>
    <w:rsid w:val="007B271C"/>
    <w:rsid w:val="007C31C0"/>
    <w:rsid w:val="007C524E"/>
    <w:rsid w:val="007C66C1"/>
    <w:rsid w:val="007C6E5F"/>
    <w:rsid w:val="007D21BB"/>
    <w:rsid w:val="007D24B9"/>
    <w:rsid w:val="007D50F9"/>
    <w:rsid w:val="007E4760"/>
    <w:rsid w:val="007E5C70"/>
    <w:rsid w:val="007F1CA6"/>
    <w:rsid w:val="007F4F91"/>
    <w:rsid w:val="007F551F"/>
    <w:rsid w:val="007F7446"/>
    <w:rsid w:val="0080053D"/>
    <w:rsid w:val="008008DE"/>
    <w:rsid w:val="00803E5B"/>
    <w:rsid w:val="008058FC"/>
    <w:rsid w:val="00814154"/>
    <w:rsid w:val="00815EA5"/>
    <w:rsid w:val="00821F58"/>
    <w:rsid w:val="00825F6F"/>
    <w:rsid w:val="008263AF"/>
    <w:rsid w:val="008352FD"/>
    <w:rsid w:val="00837647"/>
    <w:rsid w:val="00840751"/>
    <w:rsid w:val="00845C15"/>
    <w:rsid w:val="00845D23"/>
    <w:rsid w:val="00853D63"/>
    <w:rsid w:val="00854FED"/>
    <w:rsid w:val="0085796A"/>
    <w:rsid w:val="008725DD"/>
    <w:rsid w:val="00874E32"/>
    <w:rsid w:val="00875C7F"/>
    <w:rsid w:val="00877F70"/>
    <w:rsid w:val="0088056A"/>
    <w:rsid w:val="0088113F"/>
    <w:rsid w:val="00882877"/>
    <w:rsid w:val="0089079C"/>
    <w:rsid w:val="00890FE1"/>
    <w:rsid w:val="008A6A77"/>
    <w:rsid w:val="008B1623"/>
    <w:rsid w:val="008B612B"/>
    <w:rsid w:val="008D10AE"/>
    <w:rsid w:val="008D2091"/>
    <w:rsid w:val="008D2D1D"/>
    <w:rsid w:val="008E129A"/>
    <w:rsid w:val="008E6EE2"/>
    <w:rsid w:val="008F233E"/>
    <w:rsid w:val="00900CA1"/>
    <w:rsid w:val="00902340"/>
    <w:rsid w:val="00911FF1"/>
    <w:rsid w:val="009131F2"/>
    <w:rsid w:val="009140F4"/>
    <w:rsid w:val="00915EB4"/>
    <w:rsid w:val="009169BB"/>
    <w:rsid w:val="009202A1"/>
    <w:rsid w:val="009202C8"/>
    <w:rsid w:val="009305B4"/>
    <w:rsid w:val="0093149A"/>
    <w:rsid w:val="00932E36"/>
    <w:rsid w:val="0094497B"/>
    <w:rsid w:val="00944B5B"/>
    <w:rsid w:val="009458E1"/>
    <w:rsid w:val="00946B88"/>
    <w:rsid w:val="00950205"/>
    <w:rsid w:val="00951155"/>
    <w:rsid w:val="0095685E"/>
    <w:rsid w:val="00960EF0"/>
    <w:rsid w:val="009611AC"/>
    <w:rsid w:val="00963FC1"/>
    <w:rsid w:val="00964009"/>
    <w:rsid w:val="009659FA"/>
    <w:rsid w:val="00965A81"/>
    <w:rsid w:val="00967330"/>
    <w:rsid w:val="00967D5C"/>
    <w:rsid w:val="00980B12"/>
    <w:rsid w:val="00980D8C"/>
    <w:rsid w:val="00984AED"/>
    <w:rsid w:val="00992F75"/>
    <w:rsid w:val="0099617A"/>
    <w:rsid w:val="009A1E8A"/>
    <w:rsid w:val="009A3075"/>
    <w:rsid w:val="009A3755"/>
    <w:rsid w:val="009B019E"/>
    <w:rsid w:val="009B29A4"/>
    <w:rsid w:val="009B49EC"/>
    <w:rsid w:val="009B6E48"/>
    <w:rsid w:val="009C098C"/>
    <w:rsid w:val="009C0E62"/>
    <w:rsid w:val="009C57E1"/>
    <w:rsid w:val="009C5AB6"/>
    <w:rsid w:val="009D07F0"/>
    <w:rsid w:val="009D7731"/>
    <w:rsid w:val="009E4238"/>
    <w:rsid w:val="009E5E5D"/>
    <w:rsid w:val="009E6C58"/>
    <w:rsid w:val="009F3A92"/>
    <w:rsid w:val="009F6BFB"/>
    <w:rsid w:val="00A00FF3"/>
    <w:rsid w:val="00A01A34"/>
    <w:rsid w:val="00A076D0"/>
    <w:rsid w:val="00A10E60"/>
    <w:rsid w:val="00A124F7"/>
    <w:rsid w:val="00A17195"/>
    <w:rsid w:val="00A24676"/>
    <w:rsid w:val="00A367C2"/>
    <w:rsid w:val="00A4172D"/>
    <w:rsid w:val="00A640A0"/>
    <w:rsid w:val="00A73C75"/>
    <w:rsid w:val="00A80C38"/>
    <w:rsid w:val="00A878F8"/>
    <w:rsid w:val="00A9122A"/>
    <w:rsid w:val="00A957F3"/>
    <w:rsid w:val="00A97142"/>
    <w:rsid w:val="00A97345"/>
    <w:rsid w:val="00AA086C"/>
    <w:rsid w:val="00AA22A2"/>
    <w:rsid w:val="00AA55F9"/>
    <w:rsid w:val="00AA6022"/>
    <w:rsid w:val="00AA71F5"/>
    <w:rsid w:val="00AC0757"/>
    <w:rsid w:val="00AC0E92"/>
    <w:rsid w:val="00AC15A1"/>
    <w:rsid w:val="00AC319E"/>
    <w:rsid w:val="00AC68C0"/>
    <w:rsid w:val="00AD1EA9"/>
    <w:rsid w:val="00AD465A"/>
    <w:rsid w:val="00AE04D4"/>
    <w:rsid w:val="00AE4A2D"/>
    <w:rsid w:val="00AE5EDD"/>
    <w:rsid w:val="00AE75FA"/>
    <w:rsid w:val="00AE79C3"/>
    <w:rsid w:val="00AF493E"/>
    <w:rsid w:val="00B06E9D"/>
    <w:rsid w:val="00B16F3B"/>
    <w:rsid w:val="00B2234E"/>
    <w:rsid w:val="00B225B1"/>
    <w:rsid w:val="00B244A8"/>
    <w:rsid w:val="00B31773"/>
    <w:rsid w:val="00B319C6"/>
    <w:rsid w:val="00B31CB9"/>
    <w:rsid w:val="00B40D70"/>
    <w:rsid w:val="00B438B6"/>
    <w:rsid w:val="00B45117"/>
    <w:rsid w:val="00B454FA"/>
    <w:rsid w:val="00B455CE"/>
    <w:rsid w:val="00B457B6"/>
    <w:rsid w:val="00B47A31"/>
    <w:rsid w:val="00B5036C"/>
    <w:rsid w:val="00B515D3"/>
    <w:rsid w:val="00B53B0C"/>
    <w:rsid w:val="00B57138"/>
    <w:rsid w:val="00B60CE5"/>
    <w:rsid w:val="00B60EAF"/>
    <w:rsid w:val="00B62AA9"/>
    <w:rsid w:val="00B63E9D"/>
    <w:rsid w:val="00B6438F"/>
    <w:rsid w:val="00B6651D"/>
    <w:rsid w:val="00B67A62"/>
    <w:rsid w:val="00B7156A"/>
    <w:rsid w:val="00B740F3"/>
    <w:rsid w:val="00B85C05"/>
    <w:rsid w:val="00B85D55"/>
    <w:rsid w:val="00B86AEA"/>
    <w:rsid w:val="00B94EE1"/>
    <w:rsid w:val="00BA51DF"/>
    <w:rsid w:val="00BB1297"/>
    <w:rsid w:val="00BB7908"/>
    <w:rsid w:val="00BC2814"/>
    <w:rsid w:val="00BC5884"/>
    <w:rsid w:val="00BC7C2B"/>
    <w:rsid w:val="00BD4270"/>
    <w:rsid w:val="00BD42D7"/>
    <w:rsid w:val="00BD4469"/>
    <w:rsid w:val="00BD4D74"/>
    <w:rsid w:val="00BD6524"/>
    <w:rsid w:val="00BE321A"/>
    <w:rsid w:val="00BE36DE"/>
    <w:rsid w:val="00BE4BEF"/>
    <w:rsid w:val="00BF3125"/>
    <w:rsid w:val="00C07200"/>
    <w:rsid w:val="00C1090E"/>
    <w:rsid w:val="00C15213"/>
    <w:rsid w:val="00C23060"/>
    <w:rsid w:val="00C2347B"/>
    <w:rsid w:val="00C40B23"/>
    <w:rsid w:val="00C40B6A"/>
    <w:rsid w:val="00C43CA7"/>
    <w:rsid w:val="00C43F30"/>
    <w:rsid w:val="00C45486"/>
    <w:rsid w:val="00C46AD5"/>
    <w:rsid w:val="00C50909"/>
    <w:rsid w:val="00C57783"/>
    <w:rsid w:val="00C66592"/>
    <w:rsid w:val="00C72B83"/>
    <w:rsid w:val="00C7582D"/>
    <w:rsid w:val="00C806FA"/>
    <w:rsid w:val="00C836DD"/>
    <w:rsid w:val="00C846DB"/>
    <w:rsid w:val="00C908BF"/>
    <w:rsid w:val="00C931E7"/>
    <w:rsid w:val="00C93A14"/>
    <w:rsid w:val="00C96895"/>
    <w:rsid w:val="00CA338E"/>
    <w:rsid w:val="00CA641A"/>
    <w:rsid w:val="00CB11B2"/>
    <w:rsid w:val="00CC630C"/>
    <w:rsid w:val="00CD06DA"/>
    <w:rsid w:val="00CD211F"/>
    <w:rsid w:val="00CD4E1B"/>
    <w:rsid w:val="00CE05C8"/>
    <w:rsid w:val="00CE69CB"/>
    <w:rsid w:val="00CF5B1C"/>
    <w:rsid w:val="00CF691F"/>
    <w:rsid w:val="00CF7284"/>
    <w:rsid w:val="00D026EB"/>
    <w:rsid w:val="00D02CFD"/>
    <w:rsid w:val="00D05A5B"/>
    <w:rsid w:val="00D0728D"/>
    <w:rsid w:val="00D15D72"/>
    <w:rsid w:val="00D225E3"/>
    <w:rsid w:val="00D3152C"/>
    <w:rsid w:val="00D55E50"/>
    <w:rsid w:val="00D60F97"/>
    <w:rsid w:val="00D6641E"/>
    <w:rsid w:val="00D7206A"/>
    <w:rsid w:val="00D72533"/>
    <w:rsid w:val="00D75B14"/>
    <w:rsid w:val="00D861F7"/>
    <w:rsid w:val="00D879C9"/>
    <w:rsid w:val="00D90641"/>
    <w:rsid w:val="00D91265"/>
    <w:rsid w:val="00D927ED"/>
    <w:rsid w:val="00D950BC"/>
    <w:rsid w:val="00D97088"/>
    <w:rsid w:val="00DA005B"/>
    <w:rsid w:val="00DA46DE"/>
    <w:rsid w:val="00DB4AA9"/>
    <w:rsid w:val="00DB5534"/>
    <w:rsid w:val="00DC28DD"/>
    <w:rsid w:val="00DC374E"/>
    <w:rsid w:val="00DC5058"/>
    <w:rsid w:val="00DD3A51"/>
    <w:rsid w:val="00DD78EA"/>
    <w:rsid w:val="00DE09C8"/>
    <w:rsid w:val="00DE0B27"/>
    <w:rsid w:val="00DE1390"/>
    <w:rsid w:val="00DE2C72"/>
    <w:rsid w:val="00DE3C31"/>
    <w:rsid w:val="00DF13D8"/>
    <w:rsid w:val="00DF377C"/>
    <w:rsid w:val="00DF7482"/>
    <w:rsid w:val="00E076A2"/>
    <w:rsid w:val="00E11684"/>
    <w:rsid w:val="00E11774"/>
    <w:rsid w:val="00E138F2"/>
    <w:rsid w:val="00E176D2"/>
    <w:rsid w:val="00E20CB4"/>
    <w:rsid w:val="00E23EB2"/>
    <w:rsid w:val="00E36659"/>
    <w:rsid w:val="00E3772A"/>
    <w:rsid w:val="00E43611"/>
    <w:rsid w:val="00E44D13"/>
    <w:rsid w:val="00E452FC"/>
    <w:rsid w:val="00E45326"/>
    <w:rsid w:val="00E46821"/>
    <w:rsid w:val="00E50D3C"/>
    <w:rsid w:val="00E5336F"/>
    <w:rsid w:val="00E57122"/>
    <w:rsid w:val="00E6104C"/>
    <w:rsid w:val="00E61426"/>
    <w:rsid w:val="00E66675"/>
    <w:rsid w:val="00E67AA9"/>
    <w:rsid w:val="00E701AF"/>
    <w:rsid w:val="00E760EF"/>
    <w:rsid w:val="00E81533"/>
    <w:rsid w:val="00E816D8"/>
    <w:rsid w:val="00E86CBE"/>
    <w:rsid w:val="00E9364D"/>
    <w:rsid w:val="00EA1A08"/>
    <w:rsid w:val="00EB197E"/>
    <w:rsid w:val="00EB492A"/>
    <w:rsid w:val="00EB555E"/>
    <w:rsid w:val="00EB6D81"/>
    <w:rsid w:val="00EC35C7"/>
    <w:rsid w:val="00EC7905"/>
    <w:rsid w:val="00ED2778"/>
    <w:rsid w:val="00ED7215"/>
    <w:rsid w:val="00ED7444"/>
    <w:rsid w:val="00EE565C"/>
    <w:rsid w:val="00EF0B36"/>
    <w:rsid w:val="00EF2483"/>
    <w:rsid w:val="00EF2909"/>
    <w:rsid w:val="00EF3366"/>
    <w:rsid w:val="00EF6EB7"/>
    <w:rsid w:val="00F0351C"/>
    <w:rsid w:val="00F06F52"/>
    <w:rsid w:val="00F0728E"/>
    <w:rsid w:val="00F0758F"/>
    <w:rsid w:val="00F077D8"/>
    <w:rsid w:val="00F107CA"/>
    <w:rsid w:val="00F157EC"/>
    <w:rsid w:val="00F21614"/>
    <w:rsid w:val="00F23967"/>
    <w:rsid w:val="00F31204"/>
    <w:rsid w:val="00F36DF7"/>
    <w:rsid w:val="00F376ED"/>
    <w:rsid w:val="00F37D89"/>
    <w:rsid w:val="00F41391"/>
    <w:rsid w:val="00F4159B"/>
    <w:rsid w:val="00F44408"/>
    <w:rsid w:val="00F52F9F"/>
    <w:rsid w:val="00F53C46"/>
    <w:rsid w:val="00F54D55"/>
    <w:rsid w:val="00F55F96"/>
    <w:rsid w:val="00F60760"/>
    <w:rsid w:val="00F72221"/>
    <w:rsid w:val="00F738F9"/>
    <w:rsid w:val="00F739CF"/>
    <w:rsid w:val="00F73FCF"/>
    <w:rsid w:val="00F74465"/>
    <w:rsid w:val="00F7579A"/>
    <w:rsid w:val="00F76023"/>
    <w:rsid w:val="00F7624E"/>
    <w:rsid w:val="00F7713D"/>
    <w:rsid w:val="00F8357C"/>
    <w:rsid w:val="00F87731"/>
    <w:rsid w:val="00F95329"/>
    <w:rsid w:val="00FA40E7"/>
    <w:rsid w:val="00FB2595"/>
    <w:rsid w:val="00FC4307"/>
    <w:rsid w:val="00FC4E9E"/>
    <w:rsid w:val="00FC5110"/>
    <w:rsid w:val="00FC5B14"/>
    <w:rsid w:val="00FC6B8F"/>
    <w:rsid w:val="00FD3BB8"/>
    <w:rsid w:val="00FD4345"/>
    <w:rsid w:val="00FD52EB"/>
    <w:rsid w:val="00FE19D7"/>
    <w:rsid w:val="00FF7506"/>
    <w:rsid w:val="00FF7568"/>
    <w:rsid w:val="02F6A772"/>
    <w:rsid w:val="0417C73E"/>
    <w:rsid w:val="050A2702"/>
    <w:rsid w:val="0539C85C"/>
    <w:rsid w:val="0590099E"/>
    <w:rsid w:val="059440FD"/>
    <w:rsid w:val="06C32E22"/>
    <w:rsid w:val="0709A528"/>
    <w:rsid w:val="09BC8730"/>
    <w:rsid w:val="09BC8C16"/>
    <w:rsid w:val="0A6C2271"/>
    <w:rsid w:val="0B3593BE"/>
    <w:rsid w:val="0B375E97"/>
    <w:rsid w:val="0BE2721F"/>
    <w:rsid w:val="0C368DA0"/>
    <w:rsid w:val="0C471504"/>
    <w:rsid w:val="0CD1641F"/>
    <w:rsid w:val="0D63F08A"/>
    <w:rsid w:val="0DADDABF"/>
    <w:rsid w:val="0E84579E"/>
    <w:rsid w:val="0FC53CE2"/>
    <w:rsid w:val="0FF9BBC9"/>
    <w:rsid w:val="13626733"/>
    <w:rsid w:val="13FCA0FE"/>
    <w:rsid w:val="14E49560"/>
    <w:rsid w:val="15267D91"/>
    <w:rsid w:val="155176E1"/>
    <w:rsid w:val="1593CDB8"/>
    <w:rsid w:val="182143F2"/>
    <w:rsid w:val="187D8A9E"/>
    <w:rsid w:val="1AD146B6"/>
    <w:rsid w:val="1BB52B60"/>
    <w:rsid w:val="1BD2E2DF"/>
    <w:rsid w:val="1D8C339D"/>
    <w:rsid w:val="1EAC332F"/>
    <w:rsid w:val="1FF1A629"/>
    <w:rsid w:val="20343020"/>
    <w:rsid w:val="2439A71C"/>
    <w:rsid w:val="24D8F49D"/>
    <w:rsid w:val="258031A0"/>
    <w:rsid w:val="2599DF36"/>
    <w:rsid w:val="25D5777D"/>
    <w:rsid w:val="27660B04"/>
    <w:rsid w:val="277147DE"/>
    <w:rsid w:val="2884CA3E"/>
    <w:rsid w:val="28B7D262"/>
    <w:rsid w:val="2A6678FE"/>
    <w:rsid w:val="2B4E11D9"/>
    <w:rsid w:val="2B99DAF1"/>
    <w:rsid w:val="2C5E334F"/>
    <w:rsid w:val="2D7BBD26"/>
    <w:rsid w:val="2E096210"/>
    <w:rsid w:val="2E5B840F"/>
    <w:rsid w:val="2E79C43A"/>
    <w:rsid w:val="2EF166AD"/>
    <w:rsid w:val="3049546B"/>
    <w:rsid w:val="317E61C0"/>
    <w:rsid w:val="31C9825B"/>
    <w:rsid w:val="3266A22E"/>
    <w:rsid w:val="3402728F"/>
    <w:rsid w:val="359E42F0"/>
    <w:rsid w:val="373A1351"/>
    <w:rsid w:val="379F84F6"/>
    <w:rsid w:val="3840FB2D"/>
    <w:rsid w:val="38818757"/>
    <w:rsid w:val="3A6FA2BA"/>
    <w:rsid w:val="3A961BBF"/>
    <w:rsid w:val="3B4D7363"/>
    <w:rsid w:val="3C965223"/>
    <w:rsid w:val="3F6AC03D"/>
    <w:rsid w:val="40E1F3FD"/>
    <w:rsid w:val="419B25DE"/>
    <w:rsid w:val="4236F9FF"/>
    <w:rsid w:val="432831F2"/>
    <w:rsid w:val="43494CD1"/>
    <w:rsid w:val="44660AD0"/>
    <w:rsid w:val="471ADBB6"/>
    <w:rsid w:val="47376348"/>
    <w:rsid w:val="4786F95A"/>
    <w:rsid w:val="47D506AD"/>
    <w:rsid w:val="48EEEC34"/>
    <w:rsid w:val="4973C9B7"/>
    <w:rsid w:val="49F2C55D"/>
    <w:rsid w:val="4A0CCE13"/>
    <w:rsid w:val="4B48DCC9"/>
    <w:rsid w:val="4BE6F834"/>
    <w:rsid w:val="4BFB9F40"/>
    <w:rsid w:val="4C3C0C10"/>
    <w:rsid w:val="4EB07B26"/>
    <w:rsid w:val="4F09DEB2"/>
    <w:rsid w:val="52986AF3"/>
    <w:rsid w:val="52E45EDA"/>
    <w:rsid w:val="53230956"/>
    <w:rsid w:val="5408412C"/>
    <w:rsid w:val="5455F2E8"/>
    <w:rsid w:val="54BDD922"/>
    <w:rsid w:val="56488948"/>
    <w:rsid w:val="568C3477"/>
    <w:rsid w:val="56B7FB55"/>
    <w:rsid w:val="57697EF8"/>
    <w:rsid w:val="57E459A9"/>
    <w:rsid w:val="57FB0756"/>
    <w:rsid w:val="58177A81"/>
    <w:rsid w:val="5859277F"/>
    <w:rsid w:val="59883351"/>
    <w:rsid w:val="5A8831D6"/>
    <w:rsid w:val="5E96B6E5"/>
    <w:rsid w:val="6314E792"/>
    <w:rsid w:val="63C4AFB5"/>
    <w:rsid w:val="64252390"/>
    <w:rsid w:val="64C1F0AF"/>
    <w:rsid w:val="64E09371"/>
    <w:rsid w:val="6541A8E7"/>
    <w:rsid w:val="65608016"/>
    <w:rsid w:val="661AB109"/>
    <w:rsid w:val="6636A8CD"/>
    <w:rsid w:val="66DE3E07"/>
    <w:rsid w:val="6810D5EE"/>
    <w:rsid w:val="682E5FCB"/>
    <w:rsid w:val="69E4494D"/>
    <w:rsid w:val="6B9E4DC0"/>
    <w:rsid w:val="6C06E226"/>
    <w:rsid w:val="6CCDAC1F"/>
    <w:rsid w:val="6CFBC7D0"/>
    <w:rsid w:val="6DB14467"/>
    <w:rsid w:val="6DCF3180"/>
    <w:rsid w:val="6ED6EEAF"/>
    <w:rsid w:val="6EE35808"/>
    <w:rsid w:val="6F39F330"/>
    <w:rsid w:val="70E92B67"/>
    <w:rsid w:val="7123D51D"/>
    <w:rsid w:val="71B1D453"/>
    <w:rsid w:val="71ECC0B4"/>
    <w:rsid w:val="72B1550B"/>
    <w:rsid w:val="72D59472"/>
    <w:rsid w:val="74268904"/>
    <w:rsid w:val="743BEFC8"/>
    <w:rsid w:val="74526BD0"/>
    <w:rsid w:val="752D9C3B"/>
    <w:rsid w:val="7674DBAF"/>
    <w:rsid w:val="76FA8E9F"/>
    <w:rsid w:val="771A61C7"/>
    <w:rsid w:val="7798003A"/>
    <w:rsid w:val="77FF2C81"/>
    <w:rsid w:val="7975D0D1"/>
    <w:rsid w:val="79D02B2E"/>
    <w:rsid w:val="7BEDD2EA"/>
    <w:rsid w:val="7C911626"/>
    <w:rsid w:val="7D89A34B"/>
    <w:rsid w:val="7F2FC972"/>
    <w:rsid w:val="7FB553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6F06587"/>
  <w15:docId w15:val="{470EB9C4-1D36-4023-9D98-9343B91C9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DE0"/>
    <w:pPr>
      <w:spacing w:line="480" w:lineRule="auto"/>
    </w:pPr>
    <w:rPr>
      <w:rFonts w:ascii="Courier New" w:hAnsi="Courier New"/>
      <w:sz w:val="24"/>
    </w:rPr>
  </w:style>
  <w:style w:type="paragraph" w:styleId="Heading1">
    <w:name w:val="heading 1"/>
    <w:basedOn w:val="Normal"/>
    <w:next w:val="Normal"/>
    <w:link w:val="Heading1Char"/>
    <w:uiPriority w:val="9"/>
    <w:qFormat/>
    <w:rsid w:val="00FC4E9E"/>
    <w:pPr>
      <w:keepNext/>
      <w:keepLines/>
      <w:spacing w:before="240" w:after="240" w:line="240" w:lineRule="auto"/>
      <w:jc w:val="center"/>
      <w:outlineLvl w:val="0"/>
    </w:pPr>
    <w:rPr>
      <w:rFonts w:eastAsiaTheme="majorEastAsia" w:cstheme="majorBidi"/>
      <w:b/>
      <w:bCs/>
      <w:caps/>
      <w:szCs w:val="28"/>
      <w:u w:val="single"/>
    </w:rPr>
  </w:style>
  <w:style w:type="paragraph" w:styleId="Heading2">
    <w:name w:val="heading 2"/>
    <w:basedOn w:val="Normal"/>
    <w:next w:val="Normal"/>
    <w:link w:val="Heading2Char"/>
    <w:uiPriority w:val="9"/>
    <w:unhideWhenUsed/>
    <w:qFormat/>
    <w:rsid w:val="0027460C"/>
    <w:pPr>
      <w:keepNext/>
      <w:keepLines/>
      <w:spacing w:before="200" w:after="0" w:line="240" w:lineRule="auto"/>
      <w:outlineLvl w:val="1"/>
    </w:pPr>
    <w:rPr>
      <w:rFonts w:eastAsiaTheme="majorEastAsia" w:cstheme="majorBidi"/>
      <w:b/>
      <w:bCs/>
      <w:smallCaps/>
      <w:szCs w:val="26"/>
    </w:rPr>
  </w:style>
  <w:style w:type="paragraph" w:styleId="Heading3">
    <w:name w:val="heading 3"/>
    <w:basedOn w:val="Normal"/>
    <w:next w:val="Normal"/>
    <w:link w:val="Heading3Char"/>
    <w:uiPriority w:val="9"/>
    <w:unhideWhenUsed/>
    <w:qFormat/>
    <w:rsid w:val="0027460C"/>
    <w:pPr>
      <w:keepNext/>
      <w:keepLines/>
      <w:spacing w:before="200" w:after="0" w:line="240" w:lineRule="auto"/>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E9E"/>
    <w:rPr>
      <w:rFonts w:ascii="Courier New" w:eastAsiaTheme="majorEastAsia" w:hAnsi="Courier New" w:cstheme="majorBidi"/>
      <w:b/>
      <w:bCs/>
      <w:caps/>
      <w:sz w:val="24"/>
      <w:szCs w:val="28"/>
      <w:u w:val="single"/>
    </w:rPr>
  </w:style>
  <w:style w:type="character" w:customStyle="1" w:styleId="Heading2Char">
    <w:name w:val="Heading 2 Char"/>
    <w:basedOn w:val="DefaultParagraphFont"/>
    <w:link w:val="Heading2"/>
    <w:uiPriority w:val="9"/>
    <w:rsid w:val="0027460C"/>
    <w:rPr>
      <w:rFonts w:ascii="Courier New" w:eastAsiaTheme="majorEastAsia" w:hAnsi="Courier New" w:cstheme="majorBidi"/>
      <w:b/>
      <w:bCs/>
      <w:smallCaps/>
      <w:sz w:val="24"/>
      <w:szCs w:val="26"/>
    </w:rPr>
  </w:style>
  <w:style w:type="paragraph" w:styleId="Header">
    <w:name w:val="header"/>
    <w:basedOn w:val="Normal"/>
    <w:link w:val="HeaderChar"/>
    <w:uiPriority w:val="99"/>
    <w:unhideWhenUsed/>
    <w:rsid w:val="00274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60C"/>
    <w:rPr>
      <w:rFonts w:ascii="Courier New" w:hAnsi="Courier New"/>
      <w:sz w:val="24"/>
    </w:rPr>
  </w:style>
  <w:style w:type="paragraph" w:styleId="Footer">
    <w:name w:val="footer"/>
    <w:basedOn w:val="Normal"/>
    <w:link w:val="FooterChar"/>
    <w:uiPriority w:val="99"/>
    <w:unhideWhenUsed/>
    <w:rsid w:val="00274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60C"/>
    <w:rPr>
      <w:rFonts w:ascii="Courier New" w:hAnsi="Courier New"/>
      <w:sz w:val="24"/>
    </w:rPr>
  </w:style>
  <w:style w:type="character" w:customStyle="1" w:styleId="Heading3Char">
    <w:name w:val="Heading 3 Char"/>
    <w:basedOn w:val="DefaultParagraphFont"/>
    <w:link w:val="Heading3"/>
    <w:uiPriority w:val="9"/>
    <w:rsid w:val="0027460C"/>
    <w:rPr>
      <w:rFonts w:ascii="Courier New" w:eastAsiaTheme="majorEastAsia" w:hAnsi="Courier New" w:cstheme="majorBidi"/>
      <w:b/>
      <w:bCs/>
      <w:sz w:val="24"/>
    </w:rPr>
  </w:style>
  <w:style w:type="paragraph" w:styleId="NoSpacing">
    <w:name w:val="No Spacing"/>
    <w:uiPriority w:val="1"/>
    <w:qFormat/>
    <w:rsid w:val="00F376ED"/>
    <w:pPr>
      <w:spacing w:after="0" w:line="240" w:lineRule="auto"/>
    </w:pPr>
    <w:rPr>
      <w:rFonts w:ascii="Courier New" w:hAnsi="Courier New"/>
      <w:sz w:val="24"/>
    </w:rPr>
  </w:style>
  <w:style w:type="character" w:styleId="Hyperlink">
    <w:name w:val="Hyperlink"/>
    <w:basedOn w:val="DefaultParagraphFont"/>
    <w:uiPriority w:val="99"/>
    <w:unhideWhenUsed/>
    <w:rsid w:val="00F376ED"/>
    <w:rPr>
      <w:color w:val="0000FF" w:themeColor="hyperlink"/>
      <w:u w:val="single"/>
    </w:rPr>
  </w:style>
  <w:style w:type="paragraph" w:styleId="TOCHeading">
    <w:name w:val="TOC Heading"/>
    <w:basedOn w:val="Heading1"/>
    <w:next w:val="Normal"/>
    <w:uiPriority w:val="39"/>
    <w:semiHidden/>
    <w:unhideWhenUsed/>
    <w:qFormat/>
    <w:rsid w:val="00263772"/>
    <w:pPr>
      <w:spacing w:line="276" w:lineRule="auto"/>
      <w:jc w:val="left"/>
      <w:outlineLvl w:val="9"/>
    </w:pPr>
    <w:rPr>
      <w:rFonts w:asciiTheme="majorHAnsi" w:hAnsiTheme="majorHAnsi"/>
      <w:caps w:val="0"/>
      <w:color w:val="365F91" w:themeColor="accent1" w:themeShade="BF"/>
      <w:sz w:val="28"/>
      <w:u w:val="none"/>
      <w:lang w:eastAsia="ja-JP"/>
    </w:rPr>
  </w:style>
  <w:style w:type="paragraph" w:styleId="BalloonText">
    <w:name w:val="Balloon Text"/>
    <w:basedOn w:val="Normal"/>
    <w:link w:val="BalloonTextChar"/>
    <w:uiPriority w:val="99"/>
    <w:semiHidden/>
    <w:unhideWhenUsed/>
    <w:rsid w:val="00263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772"/>
    <w:rPr>
      <w:rFonts w:ascii="Tahoma" w:hAnsi="Tahoma" w:cs="Tahoma"/>
      <w:sz w:val="16"/>
      <w:szCs w:val="16"/>
    </w:rPr>
  </w:style>
  <w:style w:type="paragraph" w:styleId="TOC1">
    <w:name w:val="toc 1"/>
    <w:basedOn w:val="Normal"/>
    <w:next w:val="Normal"/>
    <w:autoRedefine/>
    <w:uiPriority w:val="39"/>
    <w:unhideWhenUsed/>
    <w:rsid w:val="00585E26"/>
    <w:pPr>
      <w:tabs>
        <w:tab w:val="right" w:leader="dot" w:pos="7910"/>
      </w:tabs>
      <w:spacing w:after="100"/>
      <w:jc w:val="center"/>
    </w:pPr>
    <w:rPr>
      <w:b/>
      <w:caps/>
    </w:rPr>
  </w:style>
  <w:style w:type="paragraph" w:styleId="TOC3">
    <w:name w:val="toc 3"/>
    <w:basedOn w:val="Normal"/>
    <w:next w:val="Normal"/>
    <w:autoRedefine/>
    <w:uiPriority w:val="39"/>
    <w:unhideWhenUsed/>
    <w:rsid w:val="00FC4E9E"/>
    <w:pPr>
      <w:spacing w:after="100"/>
      <w:ind w:left="480"/>
    </w:pPr>
  </w:style>
  <w:style w:type="paragraph" w:styleId="TOC2">
    <w:name w:val="toc 2"/>
    <w:basedOn w:val="Normal"/>
    <w:next w:val="Normal"/>
    <w:autoRedefine/>
    <w:uiPriority w:val="39"/>
    <w:unhideWhenUsed/>
    <w:rsid w:val="00FC4E9E"/>
    <w:pPr>
      <w:spacing w:after="100"/>
      <w:ind w:left="240"/>
    </w:pPr>
  </w:style>
  <w:style w:type="character" w:styleId="CommentReference">
    <w:name w:val="annotation reference"/>
    <w:basedOn w:val="DefaultParagraphFont"/>
    <w:uiPriority w:val="99"/>
    <w:semiHidden/>
    <w:unhideWhenUsed/>
    <w:rsid w:val="0095685E"/>
    <w:rPr>
      <w:sz w:val="16"/>
      <w:szCs w:val="16"/>
    </w:rPr>
  </w:style>
  <w:style w:type="paragraph" w:styleId="CommentText">
    <w:name w:val="annotation text"/>
    <w:basedOn w:val="Normal"/>
    <w:link w:val="CommentTextChar"/>
    <w:uiPriority w:val="99"/>
    <w:unhideWhenUsed/>
    <w:rsid w:val="0095685E"/>
    <w:pPr>
      <w:spacing w:line="240" w:lineRule="auto"/>
    </w:pPr>
    <w:rPr>
      <w:sz w:val="20"/>
      <w:szCs w:val="20"/>
    </w:rPr>
  </w:style>
  <w:style w:type="character" w:customStyle="1" w:styleId="CommentTextChar">
    <w:name w:val="Comment Text Char"/>
    <w:basedOn w:val="DefaultParagraphFont"/>
    <w:link w:val="CommentText"/>
    <w:uiPriority w:val="99"/>
    <w:rsid w:val="0095685E"/>
    <w:rPr>
      <w:rFonts w:ascii="Courier New" w:hAnsi="Courier New"/>
      <w:sz w:val="20"/>
      <w:szCs w:val="20"/>
    </w:rPr>
  </w:style>
  <w:style w:type="paragraph" w:styleId="CommentSubject">
    <w:name w:val="annotation subject"/>
    <w:basedOn w:val="CommentText"/>
    <w:next w:val="CommentText"/>
    <w:link w:val="CommentSubjectChar"/>
    <w:uiPriority w:val="99"/>
    <w:semiHidden/>
    <w:unhideWhenUsed/>
    <w:rsid w:val="0095685E"/>
    <w:rPr>
      <w:b/>
      <w:bCs/>
    </w:rPr>
  </w:style>
  <w:style w:type="character" w:customStyle="1" w:styleId="CommentSubjectChar">
    <w:name w:val="Comment Subject Char"/>
    <w:basedOn w:val="CommentTextChar"/>
    <w:link w:val="CommentSubject"/>
    <w:uiPriority w:val="99"/>
    <w:semiHidden/>
    <w:rsid w:val="0095685E"/>
    <w:rPr>
      <w:rFonts w:ascii="Courier New" w:hAnsi="Courier New"/>
      <w:b/>
      <w:bCs/>
      <w:sz w:val="20"/>
      <w:szCs w:val="20"/>
    </w:rPr>
  </w:style>
  <w:style w:type="paragraph" w:styleId="ListParagraph">
    <w:name w:val="List Paragraph"/>
    <w:basedOn w:val="Normal"/>
    <w:uiPriority w:val="34"/>
    <w:qFormat/>
    <w:rsid w:val="00677F75"/>
    <w:pPr>
      <w:spacing w:after="0"/>
      <w:ind w:left="720"/>
      <w:contextualSpacing/>
    </w:pPr>
    <w:rPr>
      <w:rFonts w:cs="Courier New"/>
      <w:szCs w:val="24"/>
    </w:rPr>
  </w:style>
  <w:style w:type="paragraph" w:styleId="Revision">
    <w:name w:val="Revision"/>
    <w:hidden/>
    <w:uiPriority w:val="99"/>
    <w:semiHidden/>
    <w:rsid w:val="007C31C0"/>
    <w:pPr>
      <w:spacing w:after="0" w:line="240" w:lineRule="auto"/>
    </w:pPr>
    <w:rPr>
      <w:rFonts w:ascii="Courier New" w:hAnsi="Courier New"/>
      <w:sz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12583">
      <w:bodyDiv w:val="1"/>
      <w:marLeft w:val="0"/>
      <w:marRight w:val="0"/>
      <w:marTop w:val="0"/>
      <w:marBottom w:val="0"/>
      <w:divBdr>
        <w:top w:val="none" w:sz="0" w:space="0" w:color="auto"/>
        <w:left w:val="none" w:sz="0" w:space="0" w:color="auto"/>
        <w:bottom w:val="none" w:sz="0" w:space="0" w:color="auto"/>
        <w:right w:val="none" w:sz="0" w:space="0" w:color="auto"/>
      </w:divBdr>
    </w:div>
    <w:div w:id="182865778">
      <w:bodyDiv w:val="1"/>
      <w:marLeft w:val="0"/>
      <w:marRight w:val="0"/>
      <w:marTop w:val="0"/>
      <w:marBottom w:val="0"/>
      <w:divBdr>
        <w:top w:val="none" w:sz="0" w:space="0" w:color="auto"/>
        <w:left w:val="none" w:sz="0" w:space="0" w:color="auto"/>
        <w:bottom w:val="none" w:sz="0" w:space="0" w:color="auto"/>
        <w:right w:val="none" w:sz="0" w:space="0" w:color="auto"/>
      </w:divBdr>
    </w:div>
    <w:div w:id="289481473">
      <w:bodyDiv w:val="1"/>
      <w:marLeft w:val="0"/>
      <w:marRight w:val="0"/>
      <w:marTop w:val="0"/>
      <w:marBottom w:val="0"/>
      <w:divBdr>
        <w:top w:val="none" w:sz="0" w:space="0" w:color="auto"/>
        <w:left w:val="none" w:sz="0" w:space="0" w:color="auto"/>
        <w:bottom w:val="none" w:sz="0" w:space="0" w:color="auto"/>
        <w:right w:val="none" w:sz="0" w:space="0" w:color="auto"/>
      </w:divBdr>
    </w:div>
    <w:div w:id="457575299">
      <w:bodyDiv w:val="1"/>
      <w:marLeft w:val="0"/>
      <w:marRight w:val="0"/>
      <w:marTop w:val="0"/>
      <w:marBottom w:val="0"/>
      <w:divBdr>
        <w:top w:val="none" w:sz="0" w:space="0" w:color="auto"/>
        <w:left w:val="none" w:sz="0" w:space="0" w:color="auto"/>
        <w:bottom w:val="none" w:sz="0" w:space="0" w:color="auto"/>
        <w:right w:val="none" w:sz="0" w:space="0" w:color="auto"/>
      </w:divBdr>
    </w:div>
    <w:div w:id="563028409">
      <w:bodyDiv w:val="1"/>
      <w:marLeft w:val="0"/>
      <w:marRight w:val="0"/>
      <w:marTop w:val="0"/>
      <w:marBottom w:val="0"/>
      <w:divBdr>
        <w:top w:val="none" w:sz="0" w:space="0" w:color="auto"/>
        <w:left w:val="none" w:sz="0" w:space="0" w:color="auto"/>
        <w:bottom w:val="none" w:sz="0" w:space="0" w:color="auto"/>
        <w:right w:val="none" w:sz="0" w:space="0" w:color="auto"/>
      </w:divBdr>
    </w:div>
    <w:div w:id="599609452">
      <w:bodyDiv w:val="1"/>
      <w:marLeft w:val="0"/>
      <w:marRight w:val="0"/>
      <w:marTop w:val="0"/>
      <w:marBottom w:val="0"/>
      <w:divBdr>
        <w:top w:val="none" w:sz="0" w:space="0" w:color="auto"/>
        <w:left w:val="none" w:sz="0" w:space="0" w:color="auto"/>
        <w:bottom w:val="none" w:sz="0" w:space="0" w:color="auto"/>
        <w:right w:val="none" w:sz="0" w:space="0" w:color="auto"/>
      </w:divBdr>
    </w:div>
    <w:div w:id="1004170354">
      <w:bodyDiv w:val="1"/>
      <w:marLeft w:val="0"/>
      <w:marRight w:val="0"/>
      <w:marTop w:val="0"/>
      <w:marBottom w:val="0"/>
      <w:divBdr>
        <w:top w:val="none" w:sz="0" w:space="0" w:color="auto"/>
        <w:left w:val="none" w:sz="0" w:space="0" w:color="auto"/>
        <w:bottom w:val="none" w:sz="0" w:space="0" w:color="auto"/>
        <w:right w:val="none" w:sz="0" w:space="0" w:color="auto"/>
      </w:divBdr>
    </w:div>
    <w:div w:id="1131631000">
      <w:bodyDiv w:val="1"/>
      <w:marLeft w:val="0"/>
      <w:marRight w:val="0"/>
      <w:marTop w:val="0"/>
      <w:marBottom w:val="0"/>
      <w:divBdr>
        <w:top w:val="none" w:sz="0" w:space="0" w:color="auto"/>
        <w:left w:val="none" w:sz="0" w:space="0" w:color="auto"/>
        <w:bottom w:val="none" w:sz="0" w:space="0" w:color="auto"/>
        <w:right w:val="none" w:sz="0" w:space="0" w:color="auto"/>
      </w:divBdr>
      <w:divsChild>
        <w:div w:id="1359232039">
          <w:marLeft w:val="0"/>
          <w:marRight w:val="0"/>
          <w:marTop w:val="0"/>
          <w:marBottom w:val="200"/>
          <w:divBdr>
            <w:top w:val="none" w:sz="0" w:space="0" w:color="auto"/>
            <w:left w:val="none" w:sz="0" w:space="0" w:color="auto"/>
            <w:bottom w:val="none" w:sz="0" w:space="0" w:color="auto"/>
            <w:right w:val="none" w:sz="0" w:space="0" w:color="auto"/>
          </w:divBdr>
        </w:div>
      </w:divsChild>
    </w:div>
    <w:div w:id="1319919871">
      <w:bodyDiv w:val="1"/>
      <w:marLeft w:val="0"/>
      <w:marRight w:val="0"/>
      <w:marTop w:val="0"/>
      <w:marBottom w:val="0"/>
      <w:divBdr>
        <w:top w:val="none" w:sz="0" w:space="0" w:color="auto"/>
        <w:left w:val="none" w:sz="0" w:space="0" w:color="auto"/>
        <w:bottom w:val="none" w:sz="0" w:space="0" w:color="auto"/>
        <w:right w:val="none" w:sz="0" w:space="0" w:color="auto"/>
      </w:divBdr>
      <w:divsChild>
        <w:div w:id="279073293">
          <w:marLeft w:val="0"/>
          <w:marRight w:val="0"/>
          <w:marTop w:val="0"/>
          <w:marBottom w:val="200"/>
          <w:divBdr>
            <w:top w:val="none" w:sz="0" w:space="0" w:color="auto"/>
            <w:left w:val="none" w:sz="0" w:space="0" w:color="auto"/>
            <w:bottom w:val="none" w:sz="0" w:space="0" w:color="auto"/>
            <w:right w:val="none" w:sz="0" w:space="0" w:color="auto"/>
          </w:divBdr>
        </w:div>
      </w:divsChild>
    </w:div>
    <w:div w:id="1427266686">
      <w:bodyDiv w:val="1"/>
      <w:marLeft w:val="0"/>
      <w:marRight w:val="0"/>
      <w:marTop w:val="0"/>
      <w:marBottom w:val="0"/>
      <w:divBdr>
        <w:top w:val="none" w:sz="0" w:space="0" w:color="auto"/>
        <w:left w:val="none" w:sz="0" w:space="0" w:color="auto"/>
        <w:bottom w:val="none" w:sz="0" w:space="0" w:color="auto"/>
        <w:right w:val="none" w:sz="0" w:space="0" w:color="auto"/>
      </w:divBdr>
    </w:div>
    <w:div w:id="1719546468">
      <w:bodyDiv w:val="1"/>
      <w:marLeft w:val="0"/>
      <w:marRight w:val="0"/>
      <w:marTop w:val="0"/>
      <w:marBottom w:val="0"/>
      <w:divBdr>
        <w:top w:val="none" w:sz="0" w:space="0" w:color="auto"/>
        <w:left w:val="none" w:sz="0" w:space="0" w:color="auto"/>
        <w:bottom w:val="none" w:sz="0" w:space="0" w:color="auto"/>
        <w:right w:val="none" w:sz="0" w:space="0" w:color="auto"/>
      </w:divBdr>
    </w:div>
    <w:div w:id="1834683717">
      <w:bodyDiv w:val="1"/>
      <w:marLeft w:val="0"/>
      <w:marRight w:val="0"/>
      <w:marTop w:val="0"/>
      <w:marBottom w:val="0"/>
      <w:divBdr>
        <w:top w:val="none" w:sz="0" w:space="0" w:color="auto"/>
        <w:left w:val="none" w:sz="0" w:space="0" w:color="auto"/>
        <w:bottom w:val="none" w:sz="0" w:space="0" w:color="auto"/>
        <w:right w:val="none" w:sz="0" w:space="0" w:color="auto"/>
      </w:divBdr>
      <w:divsChild>
        <w:div w:id="330764707">
          <w:marLeft w:val="0"/>
          <w:marRight w:val="0"/>
          <w:marTop w:val="0"/>
          <w:marBottom w:val="0"/>
          <w:divBdr>
            <w:top w:val="none" w:sz="0" w:space="0" w:color="auto"/>
            <w:left w:val="none" w:sz="0" w:space="0" w:color="auto"/>
            <w:bottom w:val="none" w:sz="0" w:space="0" w:color="auto"/>
            <w:right w:val="none" w:sz="0" w:space="0" w:color="auto"/>
          </w:divBdr>
        </w:div>
        <w:div w:id="867328864">
          <w:marLeft w:val="0"/>
          <w:marRight w:val="0"/>
          <w:marTop w:val="0"/>
          <w:marBottom w:val="0"/>
          <w:divBdr>
            <w:top w:val="none" w:sz="0" w:space="0" w:color="auto"/>
            <w:left w:val="none" w:sz="0" w:space="0" w:color="auto"/>
            <w:bottom w:val="none" w:sz="0" w:space="0" w:color="auto"/>
            <w:right w:val="none" w:sz="0" w:space="0" w:color="auto"/>
          </w:divBdr>
        </w:div>
        <w:div w:id="1983122556">
          <w:marLeft w:val="0"/>
          <w:marRight w:val="0"/>
          <w:marTop w:val="0"/>
          <w:marBottom w:val="0"/>
          <w:divBdr>
            <w:top w:val="none" w:sz="0" w:space="0" w:color="auto"/>
            <w:left w:val="none" w:sz="0" w:space="0" w:color="auto"/>
            <w:bottom w:val="none" w:sz="0" w:space="0" w:color="auto"/>
            <w:right w:val="none" w:sz="0" w:space="0" w:color="auto"/>
          </w:divBdr>
        </w:div>
      </w:divsChild>
    </w:div>
    <w:div w:id="1872648676">
      <w:bodyDiv w:val="1"/>
      <w:marLeft w:val="0"/>
      <w:marRight w:val="0"/>
      <w:marTop w:val="0"/>
      <w:marBottom w:val="0"/>
      <w:divBdr>
        <w:top w:val="none" w:sz="0" w:space="0" w:color="auto"/>
        <w:left w:val="none" w:sz="0" w:space="0" w:color="auto"/>
        <w:bottom w:val="none" w:sz="0" w:space="0" w:color="auto"/>
        <w:right w:val="none" w:sz="0" w:space="0" w:color="auto"/>
      </w:divBdr>
    </w:div>
    <w:div w:id="1948536280">
      <w:bodyDiv w:val="1"/>
      <w:marLeft w:val="0"/>
      <w:marRight w:val="0"/>
      <w:marTop w:val="0"/>
      <w:marBottom w:val="0"/>
      <w:divBdr>
        <w:top w:val="none" w:sz="0" w:space="0" w:color="auto"/>
        <w:left w:val="none" w:sz="0" w:space="0" w:color="auto"/>
        <w:bottom w:val="none" w:sz="0" w:space="0" w:color="auto"/>
        <w:right w:val="none" w:sz="0" w:space="0" w:color="auto"/>
      </w:divBdr>
    </w:div>
    <w:div w:id="210580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ssachusetts.tylertech.cloud/OfsWeb"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41DD7D327B7F4E8D2EC665EEA7320D" ma:contentTypeVersion="4" ma:contentTypeDescription="Create a new document." ma:contentTypeScope="" ma:versionID="c299210c774dd12a84afd14716de3fbc">
  <xsd:schema xmlns:xsd="http://www.w3.org/2001/XMLSchema" xmlns:xs="http://www.w3.org/2001/XMLSchema" xmlns:p="http://schemas.microsoft.com/office/2006/metadata/properties" xmlns:ns2="a2f6636e-2933-45f9-9012-de6162fdddc0" targetNamespace="http://schemas.microsoft.com/office/2006/metadata/properties" ma:root="true" ma:fieldsID="6bf7ad6ddbf60d9b41ffaccfdc80e652" ns2:_="">
    <xsd:import namespace="a2f6636e-2933-45f9-9012-de6162fddd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6636e-2933-45f9-9012-de6162fddd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32884C-36DF-4A10-A641-52E49D3A3107}">
  <ds:schemaRefs>
    <ds:schemaRef ds:uri="http://schemas.openxmlformats.org/officeDocument/2006/bibliography"/>
  </ds:schemaRefs>
</ds:datastoreItem>
</file>

<file path=customXml/itemProps2.xml><?xml version="1.0" encoding="utf-8"?>
<ds:datastoreItem xmlns:ds="http://schemas.openxmlformats.org/officeDocument/2006/customXml" ds:itemID="{C5160F6D-1D37-4C62-8CB4-DEA38D01B2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B4539D-092D-4EF4-8931-819EF56168F4}">
  <ds:schemaRefs>
    <ds:schemaRef ds:uri="http://schemas.microsoft.com/sharepoint/v3/contenttype/forms"/>
  </ds:schemaRefs>
</ds:datastoreItem>
</file>

<file path=customXml/itemProps4.xml><?xml version="1.0" encoding="utf-8"?>
<ds:datastoreItem xmlns:ds="http://schemas.openxmlformats.org/officeDocument/2006/customXml" ds:itemID="{D0752D52-A742-4C26-AFC5-55332CE9F9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6636e-2933-45f9-9012-de6162fdd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1818</Words>
  <Characters>10367</Characters>
  <Application>Microsoft Office Word</Application>
  <DocSecurity>0</DocSecurity>
  <Lines>86</Lines>
  <Paragraphs>24</Paragraphs>
  <ScaleCrop>false</ScaleCrop>
  <Company>SJC / MAC</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Lashof-Sullivan</dc:creator>
  <cp:keywords/>
  <cp:lastModifiedBy>Gray, Erin</cp:lastModifiedBy>
  <cp:revision>2</cp:revision>
  <dcterms:created xsi:type="dcterms:W3CDTF">2024-10-31T01:49:00Z</dcterms:created>
  <dcterms:modified xsi:type="dcterms:W3CDTF">2024-10-31T01:49:00Z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0x010100F541DD7D327B7F4E8D2EC665EEA7320D</vt:lpwstr>
  </property>
</Properties>
</file>